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2882B" w14:textId="77777777" w:rsidR="008647E2" w:rsidRDefault="008647E2" w:rsidP="00C02C6E">
      <w:pPr>
        <w:spacing w:after="200" w:line="276" w:lineRule="auto"/>
        <w:rPr>
          <w:sz w:val="24"/>
        </w:rPr>
      </w:pPr>
      <w:r w:rsidRPr="001249B9">
        <w:rPr>
          <w:sz w:val="24"/>
        </w:rPr>
        <w:t>Validation Plan</w:t>
      </w:r>
      <w:r w:rsidR="00710E48" w:rsidRPr="001249B9">
        <w:rPr>
          <w:sz w:val="24"/>
        </w:rPr>
        <w:t xml:space="preserve"> (v1)</w:t>
      </w:r>
    </w:p>
    <w:p w14:paraId="681ED45A" w14:textId="77777777" w:rsidR="001F279D" w:rsidRDefault="001F279D" w:rsidP="00C02C6E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process of uploading adverse events to EudraCT will involve the use of three programs originally written by AH:</w:t>
      </w:r>
    </w:p>
    <w:p w14:paraId="01C56EEB" w14:textId="2FF56A9E" w:rsidR="001F279D" w:rsidRDefault="001F279D" w:rsidP="001F279D">
      <w:pPr>
        <w:pStyle w:val="ListParagraph"/>
        <w:numPr>
          <w:ilvl w:val="0"/>
          <w:numId w:val="10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EUTCT_formats</w:t>
      </w:r>
      <w:r w:rsidR="00A842A8">
        <w:rPr>
          <w:rFonts w:asciiTheme="minorHAnsi" w:hAnsiTheme="minorHAnsi"/>
          <w:sz w:val="22"/>
          <w:szCs w:val="22"/>
        </w:rPr>
        <w:t>_V22</w:t>
      </w:r>
      <w:r>
        <w:rPr>
          <w:rFonts w:asciiTheme="minorHAnsi" w:hAnsiTheme="minorHAnsi"/>
          <w:sz w:val="22"/>
          <w:szCs w:val="22"/>
        </w:rPr>
        <w:t>.sas – Changes text SOC to number.</w:t>
      </w:r>
    </w:p>
    <w:p w14:paraId="0E3CE845" w14:textId="26A3CFF8" w:rsidR="001F279D" w:rsidRDefault="001F279D" w:rsidP="001F279D">
      <w:pPr>
        <w:pStyle w:val="ListParagraph"/>
        <w:numPr>
          <w:ilvl w:val="0"/>
          <w:numId w:val="10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XML_Input_Checker</w:t>
      </w:r>
      <w:r w:rsidR="00A842A8">
        <w:rPr>
          <w:rFonts w:asciiTheme="minorHAnsi" w:hAnsiTheme="minorHAnsi"/>
          <w:sz w:val="22"/>
          <w:szCs w:val="22"/>
        </w:rPr>
        <w:t>_</w:t>
      </w:r>
      <w:r w:rsidR="00A842A8">
        <w:rPr>
          <w:rFonts w:asciiTheme="minorHAnsi" w:hAnsiTheme="minorHAnsi"/>
          <w:sz w:val="22"/>
          <w:szCs w:val="22"/>
        </w:rPr>
        <w:t>V1.0</w:t>
      </w:r>
      <w:r>
        <w:rPr>
          <w:rFonts w:asciiTheme="minorHAnsi" w:hAnsiTheme="minorHAnsi"/>
          <w:sz w:val="22"/>
          <w:szCs w:val="22"/>
        </w:rPr>
        <w:t>.SAS– Checks that the data is in the correct form.</w:t>
      </w:r>
    </w:p>
    <w:p w14:paraId="51A749B4" w14:textId="756E16B6" w:rsidR="001F279D" w:rsidRDefault="001F279D" w:rsidP="001F279D">
      <w:pPr>
        <w:pStyle w:val="ListParagraph"/>
        <w:numPr>
          <w:ilvl w:val="0"/>
          <w:numId w:val="10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XML_Creator</w:t>
      </w:r>
      <w:r w:rsidR="00A842A8">
        <w:rPr>
          <w:rFonts w:asciiTheme="minorHAnsi" w:hAnsiTheme="minorHAnsi"/>
          <w:sz w:val="22"/>
          <w:szCs w:val="22"/>
        </w:rPr>
        <w:t>_V1.0</w:t>
      </w:r>
      <w:r>
        <w:rPr>
          <w:rFonts w:asciiTheme="minorHAnsi" w:hAnsiTheme="minorHAnsi"/>
          <w:sz w:val="22"/>
          <w:szCs w:val="22"/>
        </w:rPr>
        <w:t xml:space="preserve">.SAS – Changes SAS code to XML to upload to EudraCT. </w:t>
      </w:r>
    </w:p>
    <w:p w14:paraId="19C3566F" w14:textId="77777777" w:rsidR="001F279D" w:rsidRDefault="001F279D" w:rsidP="001F279D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Therefore there are three steps to the validation process:</w:t>
      </w:r>
    </w:p>
    <w:p w14:paraId="75D7A435" w14:textId="77777777" w:rsidR="001F279D" w:rsidRDefault="001F279D" w:rsidP="001F279D">
      <w:pPr>
        <w:pStyle w:val="ListParagraph"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Check that the input checker works for all possible violations.</w:t>
      </w:r>
    </w:p>
    <w:p w14:paraId="6CC374D2" w14:textId="77777777" w:rsidR="001F279D" w:rsidRDefault="001F279D" w:rsidP="001F279D">
      <w:pPr>
        <w:pStyle w:val="ListParagraph"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Check that the XML file uploads correctly for:</w:t>
      </w:r>
    </w:p>
    <w:p w14:paraId="216587F7" w14:textId="77777777" w:rsidR="001F279D" w:rsidRDefault="001F279D" w:rsidP="001F279D">
      <w:pPr>
        <w:pStyle w:val="ListParagraph"/>
        <w:numPr>
          <w:ilvl w:val="0"/>
          <w:numId w:val="12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Correct data.</w:t>
      </w:r>
    </w:p>
    <w:p w14:paraId="4F1DC2F4" w14:textId="77777777" w:rsidR="001F279D" w:rsidRDefault="001F279D" w:rsidP="001F279D">
      <w:pPr>
        <w:pStyle w:val="ListParagraph"/>
        <w:numPr>
          <w:ilvl w:val="0"/>
          <w:numId w:val="12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Correct data with no AEs, as some trials may not collect them.</w:t>
      </w:r>
    </w:p>
    <w:p w14:paraId="43CCFBA2" w14:textId="75F0D126" w:rsidR="001F279D" w:rsidRDefault="001F279D" w:rsidP="001F279D">
      <w:pPr>
        <w:pStyle w:val="ListParagraph"/>
        <w:numPr>
          <w:ilvl w:val="0"/>
          <w:numId w:val="12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SAEs with unique SOCs</w:t>
      </w:r>
      <w:r w:rsidR="00A842A8">
        <w:rPr>
          <w:rFonts w:asciiTheme="minorHAnsi" w:hAnsiTheme="minorHAnsi"/>
          <w:sz w:val="22"/>
          <w:szCs w:val="22"/>
        </w:rPr>
        <w:t xml:space="preserve"> (this check will be performed for the formats program)</w:t>
      </w:r>
      <w:r>
        <w:rPr>
          <w:rFonts w:asciiTheme="minorHAnsi" w:hAnsiTheme="minorHAnsi"/>
          <w:sz w:val="22"/>
          <w:szCs w:val="22"/>
        </w:rPr>
        <w:t>.</w:t>
      </w:r>
    </w:p>
    <w:p w14:paraId="1D3CA01F" w14:textId="39D7901E" w:rsidR="009277B9" w:rsidRDefault="009277B9" w:rsidP="001F279D">
      <w:pPr>
        <w:pStyle w:val="ListParagraph"/>
        <w:numPr>
          <w:ilvl w:val="0"/>
          <w:numId w:val="12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large SAE and AE dataset.</w:t>
      </w:r>
    </w:p>
    <w:p w14:paraId="29DE4C65" w14:textId="77777777" w:rsidR="001F279D" w:rsidRPr="00897808" w:rsidRDefault="00897808" w:rsidP="00897808">
      <w:pPr>
        <w:pStyle w:val="ListParagraph"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a work instruction of the exact process for futu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re users.</w:t>
      </w:r>
    </w:p>
    <w:p w14:paraId="502590AA" w14:textId="77777777" w:rsidR="008647E2" w:rsidRDefault="009313F5" w:rsidP="00C02C6E">
      <w:pPr>
        <w:spacing w:after="200" w:line="276" w:lineRule="auto"/>
        <w:rPr>
          <w:b/>
          <w:szCs w:val="20"/>
        </w:rPr>
      </w:pPr>
      <w:r w:rsidRPr="009313F5">
        <w:rPr>
          <w:b/>
          <w:szCs w:val="20"/>
        </w:rPr>
        <w:t>P</w:t>
      </w:r>
      <w:r w:rsidR="008647E2" w:rsidRPr="009313F5">
        <w:rPr>
          <w:b/>
          <w:szCs w:val="20"/>
        </w:rPr>
        <w:t>lan</w:t>
      </w:r>
    </w:p>
    <w:p w14:paraId="4C2B98A8" w14:textId="77777777" w:rsidR="00897808" w:rsidRDefault="00897808" w:rsidP="00C02C6E">
      <w:pPr>
        <w:spacing w:after="200" w:line="276" w:lineRule="auto"/>
        <w:rPr>
          <w:szCs w:val="20"/>
        </w:rPr>
      </w:pPr>
      <w:r>
        <w:rPr>
          <w:szCs w:val="20"/>
        </w:rPr>
        <w:t>The validation will be conducted as follows:</w:t>
      </w:r>
    </w:p>
    <w:p w14:paraId="3F8C4923" w14:textId="77777777" w:rsidR="00897808" w:rsidRDefault="00897808" w:rsidP="00897808">
      <w:pPr>
        <w:pStyle w:val="ListParagraph"/>
        <w:numPr>
          <w:ilvl w:val="0"/>
          <w:numId w:val="14"/>
        </w:numPr>
        <w:spacing w:after="200" w:line="276" w:lineRule="auto"/>
        <w:rPr>
          <w:szCs w:val="20"/>
        </w:rPr>
      </w:pPr>
      <w:r>
        <w:rPr>
          <w:szCs w:val="20"/>
        </w:rPr>
        <w:t>Correct dummy data will be generated using two reporting groups and the full process checked to ensure it works in the correct case.</w:t>
      </w:r>
    </w:p>
    <w:p w14:paraId="03DE90F8" w14:textId="327EFE8E" w:rsidR="00897808" w:rsidRDefault="00897808" w:rsidP="00897808">
      <w:pPr>
        <w:pStyle w:val="ListParagraph"/>
        <w:numPr>
          <w:ilvl w:val="0"/>
          <w:numId w:val="14"/>
        </w:numPr>
        <w:spacing w:after="200" w:line="276" w:lineRule="auto"/>
        <w:rPr>
          <w:szCs w:val="20"/>
        </w:rPr>
      </w:pPr>
      <w:r>
        <w:rPr>
          <w:szCs w:val="20"/>
        </w:rPr>
        <w:t xml:space="preserve">The dummy data will be modified in turn to violate each of the </w:t>
      </w:r>
      <w:r w:rsidR="009277B9">
        <w:rPr>
          <w:szCs w:val="20"/>
        </w:rPr>
        <w:t>eight</w:t>
      </w:r>
      <w:r>
        <w:rPr>
          <w:szCs w:val="20"/>
        </w:rPr>
        <w:t xml:space="preserve"> conditions.</w:t>
      </w:r>
    </w:p>
    <w:p w14:paraId="0C6C37FD" w14:textId="77777777" w:rsidR="00897808" w:rsidRDefault="00897808" w:rsidP="00897808">
      <w:pPr>
        <w:pStyle w:val="ListParagraph"/>
        <w:numPr>
          <w:ilvl w:val="0"/>
          <w:numId w:val="14"/>
        </w:numPr>
        <w:spacing w:after="200" w:line="276" w:lineRule="auto"/>
        <w:rPr>
          <w:szCs w:val="20"/>
        </w:rPr>
      </w:pPr>
      <w:r>
        <w:rPr>
          <w:szCs w:val="20"/>
        </w:rPr>
        <w:t>Various versions of the dummy data will be uploaded to EudraCT and manually compared with the original data.</w:t>
      </w:r>
    </w:p>
    <w:p w14:paraId="2EAC99BC" w14:textId="77777777" w:rsidR="00897808" w:rsidRPr="00897808" w:rsidRDefault="00897808" w:rsidP="00897808">
      <w:pPr>
        <w:pStyle w:val="ListParagraph"/>
        <w:numPr>
          <w:ilvl w:val="0"/>
          <w:numId w:val="14"/>
        </w:numPr>
        <w:spacing w:after="200" w:line="276" w:lineRule="auto"/>
        <w:rPr>
          <w:szCs w:val="20"/>
        </w:rPr>
      </w:pPr>
      <w:r>
        <w:rPr>
          <w:szCs w:val="20"/>
        </w:rPr>
        <w:t xml:space="preserve">A work instruction will be created to explain the process. </w:t>
      </w:r>
    </w:p>
    <w:p w14:paraId="6902123D" w14:textId="41330C9C" w:rsidR="008C61C2" w:rsidRDefault="00897808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8C61C2">
        <w:rPr>
          <w:rFonts w:asciiTheme="minorHAnsi" w:hAnsiTheme="minorHAnsi"/>
          <w:sz w:val="22"/>
          <w:szCs w:val="22"/>
        </w:rPr>
        <w:t>The full validation process will be documented in</w:t>
      </w:r>
      <w:r w:rsidR="008C61C2">
        <w:rPr>
          <w:rFonts w:asciiTheme="minorHAnsi" w:hAnsiTheme="minorHAnsi"/>
          <w:sz w:val="22"/>
          <w:szCs w:val="22"/>
        </w:rPr>
        <w:t>:</w:t>
      </w:r>
    </w:p>
    <w:p w14:paraId="2E929D4F" w14:textId="23063BDB" w:rsidR="00820F68" w:rsidRDefault="00A842A8">
      <w:pPr>
        <w:spacing w:after="200" w:line="276" w:lineRule="auto"/>
        <w:rPr>
          <w:rStyle w:val="Hyperlink"/>
          <w:sz w:val="24"/>
        </w:rPr>
      </w:pPr>
      <w:hyperlink r:id="rId7" w:history="1">
        <w:r w:rsidR="00897808" w:rsidRPr="00897808">
          <w:rPr>
            <w:rStyle w:val="Hyperlink"/>
            <w:sz w:val="24"/>
          </w:rPr>
          <w:t>P:\CTRU\Stats\Programming\SAS\Eudract\Validation</w:t>
        </w:r>
      </w:hyperlink>
    </w:p>
    <w:p w14:paraId="3D287F2C" w14:textId="24F39705" w:rsidR="008C61C2" w:rsidRPr="008C61C2" w:rsidRDefault="00A842A8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With t</w:t>
      </w:r>
      <w:r w:rsidR="008C61C2" w:rsidRPr="008C61C2">
        <w:rPr>
          <w:rFonts w:asciiTheme="minorHAnsi" w:hAnsiTheme="minorHAnsi"/>
          <w:sz w:val="22"/>
          <w:szCs w:val="22"/>
        </w:rPr>
        <w:t>he formats program documented here:</w:t>
      </w:r>
    </w:p>
    <w:p w14:paraId="78D02511" w14:textId="1B6A381C" w:rsidR="008C61C2" w:rsidRDefault="008C61C2">
      <w:pPr>
        <w:spacing w:after="200" w:line="276" w:lineRule="auto"/>
        <w:rPr>
          <w:rStyle w:val="Hyperlink"/>
          <w:sz w:val="24"/>
        </w:rPr>
      </w:pPr>
      <w:r w:rsidRPr="008C61C2">
        <w:rPr>
          <w:rStyle w:val="Hyperlink"/>
          <w:sz w:val="24"/>
        </w:rPr>
        <w:t>P:\CTRU\Stats\Programming\SAS\Eudract\EudraCT_Upload_V1.0\EudraCT_FormatsValidation</w:t>
      </w:r>
      <w:r w:rsidR="00A842A8">
        <w:rPr>
          <w:rStyle w:val="Hyperlink"/>
          <w:sz w:val="24"/>
        </w:rPr>
        <w:t>\V22</w:t>
      </w:r>
    </w:p>
    <w:p w14:paraId="00F8842A" w14:textId="77777777" w:rsidR="008C61C2" w:rsidRDefault="008C61C2">
      <w:pPr>
        <w:spacing w:after="200" w:line="276" w:lineRule="auto"/>
        <w:rPr>
          <w:sz w:val="24"/>
        </w:rPr>
      </w:pPr>
    </w:p>
    <w:sectPr w:rsidR="008C61C2" w:rsidSect="008E285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FDF00" w14:textId="77777777" w:rsidR="008D64A1" w:rsidRDefault="008D64A1" w:rsidP="008E2852">
      <w:r>
        <w:separator/>
      </w:r>
    </w:p>
  </w:endnote>
  <w:endnote w:type="continuationSeparator" w:id="0">
    <w:p w14:paraId="1E31D9AD" w14:textId="77777777" w:rsidR="008D64A1" w:rsidRDefault="008D64A1" w:rsidP="008E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C5351" w14:textId="77777777" w:rsidR="008D64A1" w:rsidRPr="00AA3800" w:rsidRDefault="008D64A1" w:rsidP="006D16A5">
    <w:pPr>
      <w:pStyle w:val="Footer"/>
      <w:jc w:val="center"/>
      <w:rPr>
        <w:rFonts w:ascii="Calibri" w:hAnsi="Calibri"/>
        <w:sz w:val="16"/>
        <w:szCs w:val="16"/>
      </w:rPr>
    </w:pPr>
    <w:r w:rsidRPr="00AA3800">
      <w:rPr>
        <w:rFonts w:ascii="Calibri" w:hAnsi="Calibri"/>
        <w:sz w:val="16"/>
        <w:szCs w:val="16"/>
      </w:rPr>
      <w:t xml:space="preserve">Page </w:t>
    </w:r>
    <w:r w:rsidRPr="00AA3800">
      <w:rPr>
        <w:rFonts w:ascii="Calibri" w:hAnsi="Calibri"/>
        <w:sz w:val="16"/>
        <w:szCs w:val="16"/>
      </w:rPr>
      <w:fldChar w:fldCharType="begin"/>
    </w:r>
    <w:r w:rsidRPr="00AA3800">
      <w:rPr>
        <w:rFonts w:ascii="Calibri" w:hAnsi="Calibri"/>
        <w:sz w:val="16"/>
        <w:szCs w:val="16"/>
      </w:rPr>
      <w:instrText xml:space="preserve"> PAGE </w:instrText>
    </w:r>
    <w:r w:rsidRPr="00AA3800">
      <w:rPr>
        <w:rFonts w:ascii="Calibri" w:hAnsi="Calibri"/>
        <w:sz w:val="16"/>
        <w:szCs w:val="16"/>
      </w:rPr>
      <w:fldChar w:fldCharType="separate"/>
    </w:r>
    <w:r w:rsidR="00A842A8">
      <w:rPr>
        <w:rFonts w:ascii="Calibri" w:hAnsi="Calibri"/>
        <w:noProof/>
        <w:sz w:val="16"/>
        <w:szCs w:val="16"/>
      </w:rPr>
      <w:t>1</w:t>
    </w:r>
    <w:r w:rsidRPr="00AA3800">
      <w:rPr>
        <w:rFonts w:ascii="Calibri" w:hAnsi="Calibri"/>
        <w:sz w:val="16"/>
        <w:szCs w:val="16"/>
      </w:rPr>
      <w:fldChar w:fldCharType="end"/>
    </w:r>
    <w:r w:rsidRPr="00AA3800">
      <w:rPr>
        <w:rFonts w:ascii="Calibri" w:hAnsi="Calibri"/>
        <w:sz w:val="16"/>
        <w:szCs w:val="16"/>
      </w:rPr>
      <w:t xml:space="preserve"> of </w:t>
    </w:r>
    <w:r w:rsidRPr="00AA3800">
      <w:rPr>
        <w:rFonts w:ascii="Calibri" w:hAnsi="Calibri"/>
        <w:sz w:val="16"/>
        <w:szCs w:val="16"/>
      </w:rPr>
      <w:fldChar w:fldCharType="begin"/>
    </w:r>
    <w:r w:rsidRPr="00AA3800">
      <w:rPr>
        <w:rFonts w:ascii="Calibri" w:hAnsi="Calibri"/>
        <w:sz w:val="16"/>
        <w:szCs w:val="16"/>
      </w:rPr>
      <w:instrText xml:space="preserve"> NUMPAGES </w:instrText>
    </w:r>
    <w:r w:rsidRPr="00AA3800">
      <w:rPr>
        <w:rFonts w:ascii="Calibri" w:hAnsi="Calibri"/>
        <w:sz w:val="16"/>
        <w:szCs w:val="16"/>
      </w:rPr>
      <w:fldChar w:fldCharType="separate"/>
    </w:r>
    <w:r w:rsidR="00A842A8">
      <w:rPr>
        <w:rFonts w:ascii="Calibri" w:hAnsi="Calibri"/>
        <w:noProof/>
        <w:sz w:val="16"/>
        <w:szCs w:val="16"/>
      </w:rPr>
      <w:t>1</w:t>
    </w:r>
    <w:r w:rsidRPr="00AA3800">
      <w:rPr>
        <w:rFonts w:ascii="Calibri" w:hAnsi="Calibri"/>
        <w:sz w:val="16"/>
        <w:szCs w:val="16"/>
      </w:rPr>
      <w:fldChar w:fldCharType="end"/>
    </w:r>
  </w:p>
  <w:p w14:paraId="0E04FFB4" w14:textId="77777777" w:rsidR="008D64A1" w:rsidRPr="00AA3800" w:rsidRDefault="008D64A1" w:rsidP="006D16A5">
    <w:pPr>
      <w:pStyle w:val="Footer"/>
      <w:jc w:val="center"/>
      <w:rPr>
        <w:rFonts w:ascii="Calibri" w:hAnsi="Calibri"/>
      </w:rPr>
    </w:pPr>
    <w:r w:rsidRPr="00AA3800">
      <w:rPr>
        <w:rFonts w:ascii="Calibri" w:hAnsi="Calibri"/>
        <w:sz w:val="16"/>
        <w:szCs w:val="16"/>
      </w:rPr>
      <w:fldChar w:fldCharType="begin"/>
    </w:r>
    <w:r w:rsidRPr="00AA3800">
      <w:rPr>
        <w:rFonts w:ascii="Calibri" w:hAnsi="Calibri"/>
        <w:sz w:val="16"/>
        <w:szCs w:val="16"/>
      </w:rPr>
      <w:instrText xml:space="preserve"> FILENAME \p </w:instrText>
    </w:r>
    <w:r w:rsidRPr="00AA3800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P:\CTRU\Progs\Documentation\Projects\2014\14003_GenericRegRand\14003_GenRegRand_SysDevSpec_v0.1.docx</w:t>
    </w:r>
    <w:r w:rsidRPr="00AA3800">
      <w:rPr>
        <w:rFonts w:ascii="Calibri" w:hAnsi="Calibri"/>
        <w:sz w:val="16"/>
        <w:szCs w:val="16"/>
      </w:rPr>
      <w:fldChar w:fldCharType="end"/>
    </w:r>
  </w:p>
  <w:p w14:paraId="70D2557C" w14:textId="77777777" w:rsidR="008D64A1" w:rsidRDefault="008D6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9C7D3" w14:textId="77777777" w:rsidR="008D64A1" w:rsidRDefault="008D64A1" w:rsidP="008E2852">
      <w:r>
        <w:separator/>
      </w:r>
    </w:p>
  </w:footnote>
  <w:footnote w:type="continuationSeparator" w:id="0">
    <w:p w14:paraId="320CDC3D" w14:textId="77777777" w:rsidR="008D64A1" w:rsidRDefault="008D64A1" w:rsidP="008E2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1440"/>
      <w:gridCol w:w="1440"/>
      <w:gridCol w:w="6120"/>
      <w:gridCol w:w="1080"/>
    </w:tblGrid>
    <w:tr w:rsidR="008D64A1" w:rsidRPr="005F6B4C" w14:paraId="537153B1" w14:textId="77777777" w:rsidTr="0095081C">
      <w:tc>
        <w:tcPr>
          <w:tcW w:w="1440" w:type="dxa"/>
        </w:tcPr>
        <w:p w14:paraId="1F700959" w14:textId="77777777" w:rsidR="008D64A1" w:rsidRPr="005F6B4C" w:rsidRDefault="008D64A1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Last saved by:</w:t>
          </w:r>
        </w:p>
      </w:tc>
      <w:tc>
        <w:tcPr>
          <w:tcW w:w="1440" w:type="dxa"/>
        </w:tcPr>
        <w:p w14:paraId="28236E94" w14:textId="77777777" w:rsidR="008D64A1" w:rsidRPr="005F6B4C" w:rsidRDefault="00164F13" w:rsidP="0095081C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Kara-Louise Royle</w:t>
          </w:r>
        </w:p>
      </w:tc>
      <w:tc>
        <w:tcPr>
          <w:tcW w:w="6120" w:type="dxa"/>
        </w:tcPr>
        <w:p w14:paraId="7255F609" w14:textId="77777777" w:rsidR="008D64A1" w:rsidRPr="005F6B4C" w:rsidRDefault="008D64A1" w:rsidP="0095081C">
          <w:pPr>
            <w:pStyle w:val="Header"/>
            <w:jc w:val="right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Date Printed:</w:t>
          </w:r>
        </w:p>
      </w:tc>
      <w:tc>
        <w:tcPr>
          <w:tcW w:w="1080" w:type="dxa"/>
        </w:tcPr>
        <w:p w14:paraId="66CCA20A" w14:textId="77777777" w:rsidR="008D64A1" w:rsidRPr="005F6B4C" w:rsidRDefault="008D64A1" w:rsidP="0095081C">
          <w:pPr>
            <w:pStyle w:val="Header"/>
            <w:jc w:val="right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fldChar w:fldCharType="begin"/>
          </w:r>
          <w:r w:rsidRPr="005F6B4C">
            <w:rPr>
              <w:sz w:val="16"/>
              <w:szCs w:val="16"/>
            </w:rPr>
            <w:instrText xml:space="preserve"> DATE \@ "dd/MM/yyyy" </w:instrText>
          </w:r>
          <w:r w:rsidRPr="005F6B4C">
            <w:rPr>
              <w:sz w:val="16"/>
              <w:szCs w:val="16"/>
            </w:rPr>
            <w:fldChar w:fldCharType="separate"/>
          </w:r>
          <w:r w:rsidR="00A842A8">
            <w:rPr>
              <w:noProof/>
              <w:sz w:val="16"/>
              <w:szCs w:val="16"/>
            </w:rPr>
            <w:t>25/08/2017</w:t>
          </w:r>
          <w:r w:rsidRPr="005F6B4C">
            <w:rPr>
              <w:sz w:val="16"/>
              <w:szCs w:val="16"/>
            </w:rPr>
            <w:fldChar w:fldCharType="end"/>
          </w:r>
        </w:p>
      </w:tc>
    </w:tr>
  </w:tbl>
  <w:p w14:paraId="3DA48305" w14:textId="77777777" w:rsidR="008D64A1" w:rsidRPr="005F6B4C" w:rsidRDefault="008D64A1" w:rsidP="008E2852">
    <w:pPr>
      <w:pStyle w:val="Header"/>
    </w:pPr>
  </w:p>
  <w:tbl>
    <w:tblPr>
      <w:tblW w:w="10348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Look w:val="01E0" w:firstRow="1" w:lastRow="1" w:firstColumn="1" w:lastColumn="1" w:noHBand="0" w:noVBand="0"/>
    </w:tblPr>
    <w:tblGrid>
      <w:gridCol w:w="1980"/>
      <w:gridCol w:w="1424"/>
      <w:gridCol w:w="3400"/>
      <w:gridCol w:w="851"/>
      <w:gridCol w:w="567"/>
      <w:gridCol w:w="992"/>
      <w:gridCol w:w="1134"/>
    </w:tblGrid>
    <w:tr w:rsidR="008D64A1" w:rsidRPr="005F6B4C" w14:paraId="377DE967" w14:textId="77777777" w:rsidTr="00755EB8">
      <w:trPr>
        <w:trHeight w:val="381"/>
      </w:trPr>
      <w:tc>
        <w:tcPr>
          <w:tcW w:w="1980" w:type="dxa"/>
          <w:vMerge w:val="restart"/>
          <w:shd w:val="clear" w:color="auto" w:fill="auto"/>
          <w:vAlign w:val="center"/>
        </w:tcPr>
        <w:p w14:paraId="6B4328DC" w14:textId="77777777" w:rsidR="008D64A1" w:rsidRPr="005F6B4C" w:rsidRDefault="008D64A1" w:rsidP="008E2852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</w:rPr>
          </w:pPr>
          <w:r w:rsidRPr="005F6B4C">
            <w:object w:dxaOrig="1492" w:dyaOrig="500" w14:anchorId="0C069A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95pt;height:32.6pt" o:ole="">
                <v:imagedata r:id="rId1" o:title=""/>
              </v:shape>
              <o:OLEObject Type="Embed" ProgID="Visio.Drawing.11" ShapeID="_x0000_i1025" DrawAspect="Content" ObjectID="_1565184222" r:id="rId2"/>
            </w:object>
          </w:r>
        </w:p>
        <w:p w14:paraId="0A837C28" w14:textId="77777777" w:rsidR="008D64A1" w:rsidRPr="005F6B4C" w:rsidRDefault="008D64A1" w:rsidP="000C231B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</w:rPr>
          </w:pPr>
          <w:r w:rsidRPr="005F6B4C">
            <w:rPr>
              <w:b/>
              <w:sz w:val="16"/>
              <w:szCs w:val="16"/>
            </w:rPr>
            <w:t xml:space="preserve">System Documentation </w:t>
          </w:r>
        </w:p>
        <w:p w14:paraId="713EC44C" w14:textId="77777777" w:rsidR="008D64A1" w:rsidRPr="005F6B4C" w:rsidRDefault="008D64A1" w:rsidP="000C231B">
          <w:pPr>
            <w:autoSpaceDE w:val="0"/>
            <w:autoSpaceDN w:val="0"/>
            <w:adjustRightInd w:val="0"/>
            <w:jc w:val="center"/>
            <w:rPr>
              <w:color w:val="000000"/>
              <w:sz w:val="12"/>
              <w:szCs w:val="12"/>
              <w:lang w:eastAsia="en-GB"/>
            </w:rPr>
          </w:pPr>
          <w:r w:rsidRPr="005F6B4C">
            <w:rPr>
              <w:sz w:val="12"/>
              <w:szCs w:val="12"/>
            </w:rPr>
            <w:t>V1 16/11/2010</w:t>
          </w:r>
        </w:p>
      </w:tc>
      <w:tc>
        <w:tcPr>
          <w:tcW w:w="1424" w:type="dxa"/>
          <w:shd w:val="clear" w:color="auto" w:fill="D9D9D9"/>
          <w:vAlign w:val="center"/>
        </w:tcPr>
        <w:p w14:paraId="0FFD998A" w14:textId="77777777" w:rsidR="008D64A1" w:rsidRPr="005F6B4C" w:rsidRDefault="008D64A1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Project</w:t>
          </w:r>
        </w:p>
      </w:tc>
      <w:tc>
        <w:tcPr>
          <w:tcW w:w="4818" w:type="dxa"/>
          <w:gridSpan w:val="3"/>
          <w:vAlign w:val="center"/>
        </w:tcPr>
        <w:p w14:paraId="0EF7F56A" w14:textId="77777777" w:rsidR="008D64A1" w:rsidRPr="005F6B4C" w:rsidRDefault="00164F13" w:rsidP="001819F9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EudraCT</w:t>
          </w:r>
        </w:p>
      </w:tc>
      <w:tc>
        <w:tcPr>
          <w:tcW w:w="992" w:type="dxa"/>
          <w:shd w:val="clear" w:color="auto" w:fill="D9D9D9" w:themeFill="background1" w:themeFillShade="D9"/>
          <w:vAlign w:val="center"/>
        </w:tcPr>
        <w:p w14:paraId="598E9269" w14:textId="77777777" w:rsidR="008D64A1" w:rsidRPr="005F6B4C" w:rsidRDefault="008D64A1" w:rsidP="00B73B25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Project ID</w:t>
          </w:r>
        </w:p>
      </w:tc>
      <w:tc>
        <w:tcPr>
          <w:tcW w:w="1134" w:type="dxa"/>
          <w:vAlign w:val="center"/>
        </w:tcPr>
        <w:p w14:paraId="4D93BB1B" w14:textId="77777777" w:rsidR="008D64A1" w:rsidRPr="005F6B4C" w:rsidRDefault="008D64A1" w:rsidP="00B73B25">
          <w:pPr>
            <w:pStyle w:val="Header"/>
            <w:rPr>
              <w:b/>
              <w:sz w:val="16"/>
              <w:szCs w:val="16"/>
            </w:rPr>
          </w:pPr>
        </w:p>
      </w:tc>
    </w:tr>
    <w:tr w:rsidR="008D64A1" w:rsidRPr="005F6B4C" w14:paraId="326C7D2D" w14:textId="77777777" w:rsidTr="0095081C">
      <w:trPr>
        <w:trHeight w:val="347"/>
      </w:trPr>
      <w:tc>
        <w:tcPr>
          <w:tcW w:w="1980" w:type="dxa"/>
          <w:vMerge/>
          <w:shd w:val="clear" w:color="auto" w:fill="auto"/>
          <w:vAlign w:val="center"/>
        </w:tcPr>
        <w:p w14:paraId="746FF226" w14:textId="77777777" w:rsidR="008D64A1" w:rsidRPr="005F6B4C" w:rsidRDefault="008D64A1" w:rsidP="0095081C">
          <w:pPr>
            <w:pStyle w:val="Header"/>
            <w:tabs>
              <w:tab w:val="center" w:pos="3676"/>
            </w:tabs>
            <w:jc w:val="center"/>
          </w:pPr>
        </w:p>
      </w:tc>
      <w:tc>
        <w:tcPr>
          <w:tcW w:w="1424" w:type="dxa"/>
          <w:shd w:val="clear" w:color="auto" w:fill="D9D9D9"/>
          <w:vAlign w:val="center"/>
        </w:tcPr>
        <w:p w14:paraId="05A9A4ED" w14:textId="77777777" w:rsidR="008D64A1" w:rsidRPr="005F6B4C" w:rsidRDefault="008D64A1" w:rsidP="001819F9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Document title</w:t>
          </w:r>
        </w:p>
      </w:tc>
      <w:tc>
        <w:tcPr>
          <w:tcW w:w="6944" w:type="dxa"/>
          <w:gridSpan w:val="5"/>
          <w:shd w:val="clear" w:color="auto" w:fill="auto"/>
          <w:vAlign w:val="center"/>
        </w:tcPr>
        <w:p w14:paraId="5828DB28" w14:textId="77777777" w:rsidR="008D64A1" w:rsidRPr="005F6B4C" w:rsidRDefault="008647E2" w:rsidP="00B36F02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Validation </w:t>
          </w:r>
          <w:r w:rsidR="00E61ED3">
            <w:rPr>
              <w:b/>
              <w:sz w:val="16"/>
              <w:szCs w:val="16"/>
            </w:rPr>
            <w:t>Plan</w:t>
          </w:r>
          <w:r w:rsidR="00BC0BFD">
            <w:rPr>
              <w:b/>
              <w:sz w:val="16"/>
              <w:szCs w:val="16"/>
            </w:rPr>
            <w:t xml:space="preserve"> </w:t>
          </w:r>
          <w:r w:rsidR="00710E48">
            <w:rPr>
              <w:b/>
              <w:sz w:val="16"/>
              <w:szCs w:val="16"/>
            </w:rPr>
            <w:t>(</w:t>
          </w:r>
          <w:r w:rsidR="00BC0BFD">
            <w:rPr>
              <w:b/>
              <w:sz w:val="16"/>
              <w:szCs w:val="16"/>
            </w:rPr>
            <w:t>v1</w:t>
          </w:r>
          <w:r w:rsidR="00710E48">
            <w:rPr>
              <w:b/>
              <w:sz w:val="16"/>
              <w:szCs w:val="16"/>
            </w:rPr>
            <w:t>)</w:t>
          </w:r>
        </w:p>
      </w:tc>
    </w:tr>
    <w:tr w:rsidR="008D64A1" w:rsidRPr="005F6B4C" w14:paraId="2C56903B" w14:textId="77777777" w:rsidTr="005F6B4C">
      <w:trPr>
        <w:trHeight w:val="299"/>
      </w:trPr>
      <w:tc>
        <w:tcPr>
          <w:tcW w:w="1980" w:type="dxa"/>
          <w:vMerge/>
          <w:shd w:val="clear" w:color="auto" w:fill="auto"/>
          <w:vAlign w:val="center"/>
        </w:tcPr>
        <w:p w14:paraId="070AF38E" w14:textId="77777777" w:rsidR="008D64A1" w:rsidRPr="005F6B4C" w:rsidRDefault="008D64A1" w:rsidP="0095081C">
          <w:pPr>
            <w:pStyle w:val="Header"/>
            <w:tabs>
              <w:tab w:val="center" w:pos="3676"/>
            </w:tabs>
            <w:jc w:val="center"/>
          </w:pPr>
        </w:p>
      </w:tc>
      <w:tc>
        <w:tcPr>
          <w:tcW w:w="1424" w:type="dxa"/>
          <w:shd w:val="clear" w:color="auto" w:fill="D9D9D9"/>
          <w:vAlign w:val="center"/>
        </w:tcPr>
        <w:p w14:paraId="4A2E37A5" w14:textId="77777777" w:rsidR="008D64A1" w:rsidRPr="005F6B4C" w:rsidRDefault="008D64A1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 xml:space="preserve">Author </w:t>
          </w:r>
        </w:p>
      </w:tc>
      <w:tc>
        <w:tcPr>
          <w:tcW w:w="3400" w:type="dxa"/>
          <w:tcBorders>
            <w:bottom w:val="single" w:sz="4" w:space="0" w:color="C0C0C0"/>
          </w:tcBorders>
          <w:shd w:val="clear" w:color="auto" w:fill="auto"/>
          <w:vAlign w:val="center"/>
        </w:tcPr>
        <w:p w14:paraId="6A19A375" w14:textId="77777777" w:rsidR="008D64A1" w:rsidRPr="005F6B4C" w:rsidRDefault="00164F13" w:rsidP="00C23F2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KLR</w:t>
          </w:r>
        </w:p>
      </w:tc>
      <w:tc>
        <w:tcPr>
          <w:tcW w:w="851" w:type="dxa"/>
          <w:tcBorders>
            <w:bottom w:val="single" w:sz="4" w:space="0" w:color="C0C0C0"/>
          </w:tcBorders>
          <w:shd w:val="clear" w:color="auto" w:fill="D9D9D9"/>
          <w:vAlign w:val="center"/>
        </w:tcPr>
        <w:p w14:paraId="74A0BCA2" w14:textId="77777777" w:rsidR="008D64A1" w:rsidRPr="005F6B4C" w:rsidRDefault="008D64A1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Version</w:t>
          </w:r>
        </w:p>
      </w:tc>
      <w:tc>
        <w:tcPr>
          <w:tcW w:w="567" w:type="dxa"/>
          <w:tcBorders>
            <w:bottom w:val="single" w:sz="4" w:space="0" w:color="C0C0C0"/>
          </w:tcBorders>
          <w:shd w:val="clear" w:color="auto" w:fill="auto"/>
          <w:vAlign w:val="center"/>
        </w:tcPr>
        <w:p w14:paraId="557179BA" w14:textId="77777777" w:rsidR="008D64A1" w:rsidRPr="005F6B4C" w:rsidRDefault="008647E2" w:rsidP="00A05161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1.0</w:t>
          </w:r>
        </w:p>
      </w:tc>
      <w:tc>
        <w:tcPr>
          <w:tcW w:w="992" w:type="dxa"/>
          <w:shd w:val="clear" w:color="auto" w:fill="D9D9D9"/>
          <w:vAlign w:val="center"/>
        </w:tcPr>
        <w:p w14:paraId="7D57BD8B" w14:textId="77777777" w:rsidR="008D64A1" w:rsidRPr="005F6B4C" w:rsidRDefault="008D64A1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Date</w:t>
          </w:r>
        </w:p>
      </w:tc>
      <w:tc>
        <w:tcPr>
          <w:tcW w:w="1134" w:type="dxa"/>
          <w:shd w:val="clear" w:color="auto" w:fill="auto"/>
          <w:vAlign w:val="center"/>
        </w:tcPr>
        <w:p w14:paraId="2A0F69B2" w14:textId="77777777" w:rsidR="008D64A1" w:rsidRPr="005F6B4C" w:rsidRDefault="00164F13" w:rsidP="005B4C6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06/07/2017</w:t>
          </w:r>
        </w:p>
      </w:tc>
    </w:tr>
  </w:tbl>
  <w:p w14:paraId="0FE7F49D" w14:textId="77777777" w:rsidR="008D64A1" w:rsidRPr="005F6B4C" w:rsidRDefault="008D64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7B4DEF"/>
    <w:multiLevelType w:val="hybridMultilevel"/>
    <w:tmpl w:val="F0E8B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6FB7"/>
    <w:multiLevelType w:val="hybridMultilevel"/>
    <w:tmpl w:val="017A2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349FD"/>
    <w:multiLevelType w:val="hybridMultilevel"/>
    <w:tmpl w:val="8C1A3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A7D6D"/>
    <w:multiLevelType w:val="hybridMultilevel"/>
    <w:tmpl w:val="2222BC3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154522"/>
    <w:multiLevelType w:val="hybridMultilevel"/>
    <w:tmpl w:val="D026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502DD"/>
    <w:multiLevelType w:val="hybridMultilevel"/>
    <w:tmpl w:val="EB827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46C6F"/>
    <w:multiLevelType w:val="hybridMultilevel"/>
    <w:tmpl w:val="7A7E9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649F1"/>
    <w:multiLevelType w:val="hybridMultilevel"/>
    <w:tmpl w:val="BF908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810A2"/>
    <w:multiLevelType w:val="hybridMultilevel"/>
    <w:tmpl w:val="AF363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65E64"/>
    <w:multiLevelType w:val="hybridMultilevel"/>
    <w:tmpl w:val="E4D0C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3737D"/>
    <w:multiLevelType w:val="hybridMultilevel"/>
    <w:tmpl w:val="F0E8B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96793"/>
    <w:multiLevelType w:val="hybridMultilevel"/>
    <w:tmpl w:val="6C1A9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7"/>
  </w:num>
  <w:num w:numId="7">
    <w:abstractNumId w:val="13"/>
  </w:num>
  <w:num w:numId="8">
    <w:abstractNumId w:val="6"/>
  </w:num>
  <w:num w:numId="9">
    <w:abstractNumId w:val="9"/>
  </w:num>
  <w:num w:numId="10">
    <w:abstractNumId w:val="11"/>
  </w:num>
  <w:num w:numId="11">
    <w:abstractNumId w:val="12"/>
  </w:num>
  <w:num w:numId="12">
    <w:abstractNumId w:val="5"/>
  </w:num>
  <w:num w:numId="13">
    <w:abstractNumId w:val="4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15360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B4"/>
    <w:rsid w:val="00000556"/>
    <w:rsid w:val="00000CC3"/>
    <w:rsid w:val="00003A9B"/>
    <w:rsid w:val="0000435A"/>
    <w:rsid w:val="000043B1"/>
    <w:rsid w:val="00007CD1"/>
    <w:rsid w:val="00010E50"/>
    <w:rsid w:val="0001592B"/>
    <w:rsid w:val="00030841"/>
    <w:rsid w:val="00033B88"/>
    <w:rsid w:val="00034159"/>
    <w:rsid w:val="000349C1"/>
    <w:rsid w:val="00036D18"/>
    <w:rsid w:val="00037427"/>
    <w:rsid w:val="00042A2A"/>
    <w:rsid w:val="00043648"/>
    <w:rsid w:val="00044F95"/>
    <w:rsid w:val="00045255"/>
    <w:rsid w:val="00045D16"/>
    <w:rsid w:val="000469F3"/>
    <w:rsid w:val="000502E8"/>
    <w:rsid w:val="00050325"/>
    <w:rsid w:val="00050920"/>
    <w:rsid w:val="0005198C"/>
    <w:rsid w:val="00052279"/>
    <w:rsid w:val="00052619"/>
    <w:rsid w:val="00053D91"/>
    <w:rsid w:val="00054936"/>
    <w:rsid w:val="00055BF5"/>
    <w:rsid w:val="00055FA8"/>
    <w:rsid w:val="00062852"/>
    <w:rsid w:val="0006293B"/>
    <w:rsid w:val="00062D2C"/>
    <w:rsid w:val="000654C9"/>
    <w:rsid w:val="00065999"/>
    <w:rsid w:val="00071A9A"/>
    <w:rsid w:val="000721A5"/>
    <w:rsid w:val="000735CB"/>
    <w:rsid w:val="00073A3C"/>
    <w:rsid w:val="00074973"/>
    <w:rsid w:val="00077479"/>
    <w:rsid w:val="00077C33"/>
    <w:rsid w:val="000824D3"/>
    <w:rsid w:val="00084D5A"/>
    <w:rsid w:val="00085527"/>
    <w:rsid w:val="000857AB"/>
    <w:rsid w:val="0008674D"/>
    <w:rsid w:val="00087677"/>
    <w:rsid w:val="00096616"/>
    <w:rsid w:val="0009727A"/>
    <w:rsid w:val="000A395C"/>
    <w:rsid w:val="000A6BC1"/>
    <w:rsid w:val="000B26B7"/>
    <w:rsid w:val="000B5348"/>
    <w:rsid w:val="000B7FAF"/>
    <w:rsid w:val="000C0892"/>
    <w:rsid w:val="000C231B"/>
    <w:rsid w:val="000C2802"/>
    <w:rsid w:val="000C4113"/>
    <w:rsid w:val="000C553E"/>
    <w:rsid w:val="000C7A8E"/>
    <w:rsid w:val="000C7CB8"/>
    <w:rsid w:val="000D0256"/>
    <w:rsid w:val="000D25AE"/>
    <w:rsid w:val="000D6451"/>
    <w:rsid w:val="000E0E71"/>
    <w:rsid w:val="000E121E"/>
    <w:rsid w:val="000E16D8"/>
    <w:rsid w:val="000E17AD"/>
    <w:rsid w:val="000E2DF2"/>
    <w:rsid w:val="000E44B1"/>
    <w:rsid w:val="000E74E2"/>
    <w:rsid w:val="000F1EEB"/>
    <w:rsid w:val="000F470C"/>
    <w:rsid w:val="00105BE6"/>
    <w:rsid w:val="00106A17"/>
    <w:rsid w:val="00110232"/>
    <w:rsid w:val="00110407"/>
    <w:rsid w:val="00112513"/>
    <w:rsid w:val="00113D05"/>
    <w:rsid w:val="00114B6B"/>
    <w:rsid w:val="00120088"/>
    <w:rsid w:val="001216AB"/>
    <w:rsid w:val="00122DA7"/>
    <w:rsid w:val="001239DD"/>
    <w:rsid w:val="0012453C"/>
    <w:rsid w:val="001249B9"/>
    <w:rsid w:val="00125594"/>
    <w:rsid w:val="0012681D"/>
    <w:rsid w:val="0013335C"/>
    <w:rsid w:val="001408D7"/>
    <w:rsid w:val="00140DBB"/>
    <w:rsid w:val="0014305E"/>
    <w:rsid w:val="0014425D"/>
    <w:rsid w:val="00144977"/>
    <w:rsid w:val="00145369"/>
    <w:rsid w:val="001469FA"/>
    <w:rsid w:val="001479B5"/>
    <w:rsid w:val="0015042F"/>
    <w:rsid w:val="00153946"/>
    <w:rsid w:val="00153ADF"/>
    <w:rsid w:val="00153BC6"/>
    <w:rsid w:val="00155942"/>
    <w:rsid w:val="001567A5"/>
    <w:rsid w:val="0015749C"/>
    <w:rsid w:val="001603DF"/>
    <w:rsid w:val="00161C09"/>
    <w:rsid w:val="0016212C"/>
    <w:rsid w:val="0016280B"/>
    <w:rsid w:val="0016314A"/>
    <w:rsid w:val="0016442B"/>
    <w:rsid w:val="00164F13"/>
    <w:rsid w:val="001678C7"/>
    <w:rsid w:val="001721E8"/>
    <w:rsid w:val="0017297E"/>
    <w:rsid w:val="00177C19"/>
    <w:rsid w:val="001819F9"/>
    <w:rsid w:val="0018417A"/>
    <w:rsid w:val="00185832"/>
    <w:rsid w:val="0018592C"/>
    <w:rsid w:val="00185ED9"/>
    <w:rsid w:val="00187066"/>
    <w:rsid w:val="00187B8D"/>
    <w:rsid w:val="001931C2"/>
    <w:rsid w:val="00197AAB"/>
    <w:rsid w:val="001A0789"/>
    <w:rsid w:val="001A0CA8"/>
    <w:rsid w:val="001A28CE"/>
    <w:rsid w:val="001B20EF"/>
    <w:rsid w:val="001B4179"/>
    <w:rsid w:val="001B5FBF"/>
    <w:rsid w:val="001B60FD"/>
    <w:rsid w:val="001B70A1"/>
    <w:rsid w:val="001B76E7"/>
    <w:rsid w:val="001C105B"/>
    <w:rsid w:val="001C2F45"/>
    <w:rsid w:val="001C307A"/>
    <w:rsid w:val="001C3FD2"/>
    <w:rsid w:val="001C410F"/>
    <w:rsid w:val="001C488D"/>
    <w:rsid w:val="001D45C9"/>
    <w:rsid w:val="001E0B86"/>
    <w:rsid w:val="001E1E8B"/>
    <w:rsid w:val="001E4C44"/>
    <w:rsid w:val="001E7F53"/>
    <w:rsid w:val="001F1A61"/>
    <w:rsid w:val="001F279D"/>
    <w:rsid w:val="001F37D9"/>
    <w:rsid w:val="001F3D32"/>
    <w:rsid w:val="001F7483"/>
    <w:rsid w:val="00206F97"/>
    <w:rsid w:val="002110AE"/>
    <w:rsid w:val="0021160C"/>
    <w:rsid w:val="0021270D"/>
    <w:rsid w:val="00212E24"/>
    <w:rsid w:val="002150BD"/>
    <w:rsid w:val="00216ED3"/>
    <w:rsid w:val="00217329"/>
    <w:rsid w:val="00220127"/>
    <w:rsid w:val="00224070"/>
    <w:rsid w:val="00227835"/>
    <w:rsid w:val="0023256F"/>
    <w:rsid w:val="00232B52"/>
    <w:rsid w:val="002463DB"/>
    <w:rsid w:val="00246488"/>
    <w:rsid w:val="002465CD"/>
    <w:rsid w:val="002467AC"/>
    <w:rsid w:val="00251074"/>
    <w:rsid w:val="00252F0E"/>
    <w:rsid w:val="002553E4"/>
    <w:rsid w:val="00255DFC"/>
    <w:rsid w:val="00256CE5"/>
    <w:rsid w:val="00261916"/>
    <w:rsid w:val="00264087"/>
    <w:rsid w:val="00266D9D"/>
    <w:rsid w:val="00267147"/>
    <w:rsid w:val="0026717A"/>
    <w:rsid w:val="00273123"/>
    <w:rsid w:val="00273D05"/>
    <w:rsid w:val="00275D68"/>
    <w:rsid w:val="00276806"/>
    <w:rsid w:val="00284605"/>
    <w:rsid w:val="00284780"/>
    <w:rsid w:val="00286D23"/>
    <w:rsid w:val="00291183"/>
    <w:rsid w:val="00291589"/>
    <w:rsid w:val="00292793"/>
    <w:rsid w:val="00296005"/>
    <w:rsid w:val="002A1AF1"/>
    <w:rsid w:val="002A237B"/>
    <w:rsid w:val="002A3B3D"/>
    <w:rsid w:val="002A47B2"/>
    <w:rsid w:val="002A4E26"/>
    <w:rsid w:val="002B1217"/>
    <w:rsid w:val="002B15BE"/>
    <w:rsid w:val="002B2009"/>
    <w:rsid w:val="002B3CA8"/>
    <w:rsid w:val="002B408A"/>
    <w:rsid w:val="002B49F8"/>
    <w:rsid w:val="002B4FB6"/>
    <w:rsid w:val="002B6B13"/>
    <w:rsid w:val="002C134B"/>
    <w:rsid w:val="002C3B86"/>
    <w:rsid w:val="002C4AEE"/>
    <w:rsid w:val="002C4B16"/>
    <w:rsid w:val="002D496E"/>
    <w:rsid w:val="002E0CAF"/>
    <w:rsid w:val="002E1394"/>
    <w:rsid w:val="002E1D43"/>
    <w:rsid w:val="002E2E70"/>
    <w:rsid w:val="002E3C70"/>
    <w:rsid w:val="002E4AAE"/>
    <w:rsid w:val="002E4D86"/>
    <w:rsid w:val="002E4E8C"/>
    <w:rsid w:val="002E7304"/>
    <w:rsid w:val="002F1A9B"/>
    <w:rsid w:val="002F2FB0"/>
    <w:rsid w:val="002F394A"/>
    <w:rsid w:val="002F59E2"/>
    <w:rsid w:val="002F6177"/>
    <w:rsid w:val="002F7E49"/>
    <w:rsid w:val="003020C3"/>
    <w:rsid w:val="00302488"/>
    <w:rsid w:val="00304B29"/>
    <w:rsid w:val="0030622B"/>
    <w:rsid w:val="0030771F"/>
    <w:rsid w:val="00310BFA"/>
    <w:rsid w:val="003112C8"/>
    <w:rsid w:val="003134AC"/>
    <w:rsid w:val="00314525"/>
    <w:rsid w:val="003145DB"/>
    <w:rsid w:val="00315CDB"/>
    <w:rsid w:val="00317E34"/>
    <w:rsid w:val="003251DB"/>
    <w:rsid w:val="00330467"/>
    <w:rsid w:val="00330639"/>
    <w:rsid w:val="003306B6"/>
    <w:rsid w:val="003400F1"/>
    <w:rsid w:val="00343F66"/>
    <w:rsid w:val="00344A4D"/>
    <w:rsid w:val="003551C3"/>
    <w:rsid w:val="00360C2E"/>
    <w:rsid w:val="0036222E"/>
    <w:rsid w:val="0036393E"/>
    <w:rsid w:val="00363F89"/>
    <w:rsid w:val="00364F11"/>
    <w:rsid w:val="00366F21"/>
    <w:rsid w:val="003735F0"/>
    <w:rsid w:val="00380902"/>
    <w:rsid w:val="00381DB9"/>
    <w:rsid w:val="00385188"/>
    <w:rsid w:val="00385EC9"/>
    <w:rsid w:val="003920A7"/>
    <w:rsid w:val="00392455"/>
    <w:rsid w:val="00394264"/>
    <w:rsid w:val="00394333"/>
    <w:rsid w:val="00394A0E"/>
    <w:rsid w:val="003961AC"/>
    <w:rsid w:val="003A2FC8"/>
    <w:rsid w:val="003A54D6"/>
    <w:rsid w:val="003B7739"/>
    <w:rsid w:val="003C0FCA"/>
    <w:rsid w:val="003C1137"/>
    <w:rsid w:val="003C5270"/>
    <w:rsid w:val="003C6905"/>
    <w:rsid w:val="003D0B21"/>
    <w:rsid w:val="003D2B1B"/>
    <w:rsid w:val="003E1541"/>
    <w:rsid w:val="003E26A5"/>
    <w:rsid w:val="003E4A65"/>
    <w:rsid w:val="003E5DC1"/>
    <w:rsid w:val="003E64DB"/>
    <w:rsid w:val="003E6EBF"/>
    <w:rsid w:val="003F251E"/>
    <w:rsid w:val="003F3527"/>
    <w:rsid w:val="003F4A85"/>
    <w:rsid w:val="003F682F"/>
    <w:rsid w:val="00401C9B"/>
    <w:rsid w:val="00401DED"/>
    <w:rsid w:val="00407E22"/>
    <w:rsid w:val="00410E83"/>
    <w:rsid w:val="004112C6"/>
    <w:rsid w:val="00411EC9"/>
    <w:rsid w:val="00411EE6"/>
    <w:rsid w:val="00412014"/>
    <w:rsid w:val="00414A75"/>
    <w:rsid w:val="0041502C"/>
    <w:rsid w:val="00416AA0"/>
    <w:rsid w:val="00417DEE"/>
    <w:rsid w:val="004211FB"/>
    <w:rsid w:val="00423A06"/>
    <w:rsid w:val="00430CAE"/>
    <w:rsid w:val="00431A8D"/>
    <w:rsid w:val="004347B7"/>
    <w:rsid w:val="00434A55"/>
    <w:rsid w:val="00435AE4"/>
    <w:rsid w:val="00437008"/>
    <w:rsid w:val="00442F69"/>
    <w:rsid w:val="00444F19"/>
    <w:rsid w:val="00450423"/>
    <w:rsid w:val="00454FDA"/>
    <w:rsid w:val="00460D3E"/>
    <w:rsid w:val="0046545A"/>
    <w:rsid w:val="00465A95"/>
    <w:rsid w:val="004673F4"/>
    <w:rsid w:val="00471A95"/>
    <w:rsid w:val="004728C9"/>
    <w:rsid w:val="00480071"/>
    <w:rsid w:val="00480583"/>
    <w:rsid w:val="00480A63"/>
    <w:rsid w:val="004835C4"/>
    <w:rsid w:val="00484E65"/>
    <w:rsid w:val="0048576D"/>
    <w:rsid w:val="0048693F"/>
    <w:rsid w:val="00487547"/>
    <w:rsid w:val="004950C2"/>
    <w:rsid w:val="004A0972"/>
    <w:rsid w:val="004A12E2"/>
    <w:rsid w:val="004A5277"/>
    <w:rsid w:val="004A53FF"/>
    <w:rsid w:val="004A69A5"/>
    <w:rsid w:val="004A6C76"/>
    <w:rsid w:val="004A7F4B"/>
    <w:rsid w:val="004B24BF"/>
    <w:rsid w:val="004B526B"/>
    <w:rsid w:val="004B6B65"/>
    <w:rsid w:val="004C58F0"/>
    <w:rsid w:val="004C615F"/>
    <w:rsid w:val="004C6C00"/>
    <w:rsid w:val="004D2CA6"/>
    <w:rsid w:val="004D2DFA"/>
    <w:rsid w:val="004D500E"/>
    <w:rsid w:val="004D5C30"/>
    <w:rsid w:val="004E0FFD"/>
    <w:rsid w:val="004E1CDC"/>
    <w:rsid w:val="004E2829"/>
    <w:rsid w:val="004E2ECA"/>
    <w:rsid w:val="004E2EEA"/>
    <w:rsid w:val="004E3FC3"/>
    <w:rsid w:val="004F0580"/>
    <w:rsid w:val="004F0AB3"/>
    <w:rsid w:val="004F0C99"/>
    <w:rsid w:val="004F688C"/>
    <w:rsid w:val="004F69A1"/>
    <w:rsid w:val="004F6AE7"/>
    <w:rsid w:val="005024CB"/>
    <w:rsid w:val="00502994"/>
    <w:rsid w:val="0050783E"/>
    <w:rsid w:val="00511526"/>
    <w:rsid w:val="00515104"/>
    <w:rsid w:val="00521334"/>
    <w:rsid w:val="005213F4"/>
    <w:rsid w:val="00522F6E"/>
    <w:rsid w:val="00524E4B"/>
    <w:rsid w:val="005317E8"/>
    <w:rsid w:val="00532326"/>
    <w:rsid w:val="00533B59"/>
    <w:rsid w:val="00533EA5"/>
    <w:rsid w:val="005416DC"/>
    <w:rsid w:val="005446B8"/>
    <w:rsid w:val="00547B61"/>
    <w:rsid w:val="005503A6"/>
    <w:rsid w:val="005544DE"/>
    <w:rsid w:val="005614D4"/>
    <w:rsid w:val="0056264E"/>
    <w:rsid w:val="005635EE"/>
    <w:rsid w:val="005649F4"/>
    <w:rsid w:val="00566884"/>
    <w:rsid w:val="0057224C"/>
    <w:rsid w:val="0057250D"/>
    <w:rsid w:val="00572ECC"/>
    <w:rsid w:val="00574DCA"/>
    <w:rsid w:val="00577845"/>
    <w:rsid w:val="00577C89"/>
    <w:rsid w:val="00581876"/>
    <w:rsid w:val="00581C04"/>
    <w:rsid w:val="00583FCA"/>
    <w:rsid w:val="0058468C"/>
    <w:rsid w:val="005915F3"/>
    <w:rsid w:val="00592DDC"/>
    <w:rsid w:val="00594005"/>
    <w:rsid w:val="00594D51"/>
    <w:rsid w:val="005A230E"/>
    <w:rsid w:val="005A6DDD"/>
    <w:rsid w:val="005B0D14"/>
    <w:rsid w:val="005B4C6D"/>
    <w:rsid w:val="005C43A8"/>
    <w:rsid w:val="005C718D"/>
    <w:rsid w:val="005C7C9A"/>
    <w:rsid w:val="005D0792"/>
    <w:rsid w:val="005D1A2F"/>
    <w:rsid w:val="005D76D0"/>
    <w:rsid w:val="005D7C88"/>
    <w:rsid w:val="005E06EE"/>
    <w:rsid w:val="005E1E65"/>
    <w:rsid w:val="005E2253"/>
    <w:rsid w:val="005E596A"/>
    <w:rsid w:val="005E5BA6"/>
    <w:rsid w:val="005F08B7"/>
    <w:rsid w:val="005F6B4C"/>
    <w:rsid w:val="005F76A9"/>
    <w:rsid w:val="0060655A"/>
    <w:rsid w:val="0060755E"/>
    <w:rsid w:val="00612AE3"/>
    <w:rsid w:val="00613A42"/>
    <w:rsid w:val="0061536A"/>
    <w:rsid w:val="0062259F"/>
    <w:rsid w:val="006243B4"/>
    <w:rsid w:val="0062578C"/>
    <w:rsid w:val="00627000"/>
    <w:rsid w:val="00630A83"/>
    <w:rsid w:val="0063137F"/>
    <w:rsid w:val="00632C19"/>
    <w:rsid w:val="00633DD9"/>
    <w:rsid w:val="0063584C"/>
    <w:rsid w:val="006422C8"/>
    <w:rsid w:val="00645FDB"/>
    <w:rsid w:val="00647B2B"/>
    <w:rsid w:val="0065201F"/>
    <w:rsid w:val="006524DD"/>
    <w:rsid w:val="0065294B"/>
    <w:rsid w:val="006530FD"/>
    <w:rsid w:val="00653560"/>
    <w:rsid w:val="006539A3"/>
    <w:rsid w:val="0065443E"/>
    <w:rsid w:val="006566E9"/>
    <w:rsid w:val="0065755A"/>
    <w:rsid w:val="00662C46"/>
    <w:rsid w:val="00663F09"/>
    <w:rsid w:val="00664C13"/>
    <w:rsid w:val="0066736E"/>
    <w:rsid w:val="0066756E"/>
    <w:rsid w:val="00670D0F"/>
    <w:rsid w:val="00673194"/>
    <w:rsid w:val="00681E78"/>
    <w:rsid w:val="006821A9"/>
    <w:rsid w:val="00685F2C"/>
    <w:rsid w:val="0068637C"/>
    <w:rsid w:val="006869E0"/>
    <w:rsid w:val="006918F9"/>
    <w:rsid w:val="0069345B"/>
    <w:rsid w:val="006954FF"/>
    <w:rsid w:val="006A0601"/>
    <w:rsid w:val="006A10E7"/>
    <w:rsid w:val="006A19CF"/>
    <w:rsid w:val="006A67A0"/>
    <w:rsid w:val="006B0837"/>
    <w:rsid w:val="006B6ED3"/>
    <w:rsid w:val="006C13A5"/>
    <w:rsid w:val="006C3A98"/>
    <w:rsid w:val="006C3F6F"/>
    <w:rsid w:val="006D0DC2"/>
    <w:rsid w:val="006D16A5"/>
    <w:rsid w:val="006D4DB2"/>
    <w:rsid w:val="006D609C"/>
    <w:rsid w:val="006E39DD"/>
    <w:rsid w:val="006E3C15"/>
    <w:rsid w:val="006E4159"/>
    <w:rsid w:val="006E67DD"/>
    <w:rsid w:val="006E7B8C"/>
    <w:rsid w:val="006F06B0"/>
    <w:rsid w:val="006F163E"/>
    <w:rsid w:val="006F6901"/>
    <w:rsid w:val="006F7E76"/>
    <w:rsid w:val="007022A7"/>
    <w:rsid w:val="00704A32"/>
    <w:rsid w:val="00707275"/>
    <w:rsid w:val="00710E48"/>
    <w:rsid w:val="00714A64"/>
    <w:rsid w:val="007154E5"/>
    <w:rsid w:val="00722318"/>
    <w:rsid w:val="007232CC"/>
    <w:rsid w:val="00724485"/>
    <w:rsid w:val="00726EC5"/>
    <w:rsid w:val="007323D7"/>
    <w:rsid w:val="0073521F"/>
    <w:rsid w:val="007352B1"/>
    <w:rsid w:val="00735F3F"/>
    <w:rsid w:val="00741437"/>
    <w:rsid w:val="00743BE5"/>
    <w:rsid w:val="0074488F"/>
    <w:rsid w:val="00750945"/>
    <w:rsid w:val="00750F2A"/>
    <w:rsid w:val="007546B5"/>
    <w:rsid w:val="00755873"/>
    <w:rsid w:val="00755EB8"/>
    <w:rsid w:val="007561BD"/>
    <w:rsid w:val="00756D5F"/>
    <w:rsid w:val="00762711"/>
    <w:rsid w:val="00764F68"/>
    <w:rsid w:val="00765AEB"/>
    <w:rsid w:val="00767239"/>
    <w:rsid w:val="00767634"/>
    <w:rsid w:val="00767BE0"/>
    <w:rsid w:val="00771518"/>
    <w:rsid w:val="00771E40"/>
    <w:rsid w:val="007723A9"/>
    <w:rsid w:val="007740B4"/>
    <w:rsid w:val="00785D49"/>
    <w:rsid w:val="0078612C"/>
    <w:rsid w:val="00790EA3"/>
    <w:rsid w:val="00792B24"/>
    <w:rsid w:val="007932B9"/>
    <w:rsid w:val="007947EF"/>
    <w:rsid w:val="0079641F"/>
    <w:rsid w:val="007A2150"/>
    <w:rsid w:val="007B0218"/>
    <w:rsid w:val="007B6BBA"/>
    <w:rsid w:val="007B74F5"/>
    <w:rsid w:val="007B780C"/>
    <w:rsid w:val="007C1406"/>
    <w:rsid w:val="007C15C4"/>
    <w:rsid w:val="007C2DB6"/>
    <w:rsid w:val="007D0C85"/>
    <w:rsid w:val="007E47AA"/>
    <w:rsid w:val="007E489D"/>
    <w:rsid w:val="007E723B"/>
    <w:rsid w:val="007F2F22"/>
    <w:rsid w:val="007F40B2"/>
    <w:rsid w:val="007F611B"/>
    <w:rsid w:val="00800D57"/>
    <w:rsid w:val="00801191"/>
    <w:rsid w:val="00803957"/>
    <w:rsid w:val="00806ED0"/>
    <w:rsid w:val="00810CCA"/>
    <w:rsid w:val="008127F9"/>
    <w:rsid w:val="008175A8"/>
    <w:rsid w:val="00820548"/>
    <w:rsid w:val="00820F68"/>
    <w:rsid w:val="00820FFA"/>
    <w:rsid w:val="00822321"/>
    <w:rsid w:val="00823204"/>
    <w:rsid w:val="00823904"/>
    <w:rsid w:val="00823BFA"/>
    <w:rsid w:val="00824671"/>
    <w:rsid w:val="00826FA2"/>
    <w:rsid w:val="00832965"/>
    <w:rsid w:val="00835181"/>
    <w:rsid w:val="008475F1"/>
    <w:rsid w:val="008512B2"/>
    <w:rsid w:val="00852528"/>
    <w:rsid w:val="00854E6E"/>
    <w:rsid w:val="00855608"/>
    <w:rsid w:val="008573EE"/>
    <w:rsid w:val="00862E30"/>
    <w:rsid w:val="00863A0E"/>
    <w:rsid w:val="00863D72"/>
    <w:rsid w:val="008647E2"/>
    <w:rsid w:val="00866C8D"/>
    <w:rsid w:val="00872FB6"/>
    <w:rsid w:val="00873D7B"/>
    <w:rsid w:val="00880119"/>
    <w:rsid w:val="00886013"/>
    <w:rsid w:val="0088675F"/>
    <w:rsid w:val="00887436"/>
    <w:rsid w:val="00887CDB"/>
    <w:rsid w:val="00890E90"/>
    <w:rsid w:val="0089151A"/>
    <w:rsid w:val="00894086"/>
    <w:rsid w:val="00895E1D"/>
    <w:rsid w:val="00895F25"/>
    <w:rsid w:val="00897808"/>
    <w:rsid w:val="008A2CA0"/>
    <w:rsid w:val="008B03A5"/>
    <w:rsid w:val="008B62FA"/>
    <w:rsid w:val="008C3500"/>
    <w:rsid w:val="008C44C4"/>
    <w:rsid w:val="008C61C2"/>
    <w:rsid w:val="008D37FB"/>
    <w:rsid w:val="008D534D"/>
    <w:rsid w:val="008D5699"/>
    <w:rsid w:val="008D64A1"/>
    <w:rsid w:val="008D65CB"/>
    <w:rsid w:val="008D6D25"/>
    <w:rsid w:val="008D6DA4"/>
    <w:rsid w:val="008E13C3"/>
    <w:rsid w:val="008E2852"/>
    <w:rsid w:val="008F263B"/>
    <w:rsid w:val="008F3B5B"/>
    <w:rsid w:val="008F58A6"/>
    <w:rsid w:val="009004E6"/>
    <w:rsid w:val="0090304D"/>
    <w:rsid w:val="009046BB"/>
    <w:rsid w:val="00905031"/>
    <w:rsid w:val="009060B5"/>
    <w:rsid w:val="0091059B"/>
    <w:rsid w:val="009121FA"/>
    <w:rsid w:val="00916709"/>
    <w:rsid w:val="00916D82"/>
    <w:rsid w:val="0092042B"/>
    <w:rsid w:val="00923249"/>
    <w:rsid w:val="00923FF9"/>
    <w:rsid w:val="009241C0"/>
    <w:rsid w:val="00926442"/>
    <w:rsid w:val="009277B9"/>
    <w:rsid w:val="00930117"/>
    <w:rsid w:val="009313F5"/>
    <w:rsid w:val="009325B5"/>
    <w:rsid w:val="0093630B"/>
    <w:rsid w:val="00940267"/>
    <w:rsid w:val="009433B9"/>
    <w:rsid w:val="009433C5"/>
    <w:rsid w:val="0095081C"/>
    <w:rsid w:val="00952749"/>
    <w:rsid w:val="0095349C"/>
    <w:rsid w:val="009574B3"/>
    <w:rsid w:val="00965AFB"/>
    <w:rsid w:val="009663E8"/>
    <w:rsid w:val="00972D17"/>
    <w:rsid w:val="00974966"/>
    <w:rsid w:val="009804A7"/>
    <w:rsid w:val="00983842"/>
    <w:rsid w:val="0098560E"/>
    <w:rsid w:val="00993450"/>
    <w:rsid w:val="00993C5B"/>
    <w:rsid w:val="009A018B"/>
    <w:rsid w:val="009A0B96"/>
    <w:rsid w:val="009A280E"/>
    <w:rsid w:val="009A3BCA"/>
    <w:rsid w:val="009A4CCB"/>
    <w:rsid w:val="009A5651"/>
    <w:rsid w:val="009A73CE"/>
    <w:rsid w:val="009B3A35"/>
    <w:rsid w:val="009B4B72"/>
    <w:rsid w:val="009B4E28"/>
    <w:rsid w:val="009C19E6"/>
    <w:rsid w:val="009D088D"/>
    <w:rsid w:val="009D0B6A"/>
    <w:rsid w:val="009D204F"/>
    <w:rsid w:val="009D31CC"/>
    <w:rsid w:val="009D517F"/>
    <w:rsid w:val="009D554C"/>
    <w:rsid w:val="009E272D"/>
    <w:rsid w:val="009E3F5B"/>
    <w:rsid w:val="009E559F"/>
    <w:rsid w:val="009E77F3"/>
    <w:rsid w:val="009F01E5"/>
    <w:rsid w:val="009F7024"/>
    <w:rsid w:val="009F7CC8"/>
    <w:rsid w:val="00A0130C"/>
    <w:rsid w:val="00A01D68"/>
    <w:rsid w:val="00A0203A"/>
    <w:rsid w:val="00A05161"/>
    <w:rsid w:val="00A05DE4"/>
    <w:rsid w:val="00A07E53"/>
    <w:rsid w:val="00A1116B"/>
    <w:rsid w:val="00A11B01"/>
    <w:rsid w:val="00A13915"/>
    <w:rsid w:val="00A15E9D"/>
    <w:rsid w:val="00A168A0"/>
    <w:rsid w:val="00A17880"/>
    <w:rsid w:val="00A17BF9"/>
    <w:rsid w:val="00A2187D"/>
    <w:rsid w:val="00A24336"/>
    <w:rsid w:val="00A249D3"/>
    <w:rsid w:val="00A257F4"/>
    <w:rsid w:val="00A27AD2"/>
    <w:rsid w:val="00A302BE"/>
    <w:rsid w:val="00A31C8A"/>
    <w:rsid w:val="00A346E1"/>
    <w:rsid w:val="00A36CF5"/>
    <w:rsid w:val="00A40921"/>
    <w:rsid w:val="00A409AF"/>
    <w:rsid w:val="00A46825"/>
    <w:rsid w:val="00A46885"/>
    <w:rsid w:val="00A46A01"/>
    <w:rsid w:val="00A5048E"/>
    <w:rsid w:val="00A50A80"/>
    <w:rsid w:val="00A50F07"/>
    <w:rsid w:val="00A50FD3"/>
    <w:rsid w:val="00A51163"/>
    <w:rsid w:val="00A511E4"/>
    <w:rsid w:val="00A52980"/>
    <w:rsid w:val="00A5338F"/>
    <w:rsid w:val="00A540EE"/>
    <w:rsid w:val="00A5432D"/>
    <w:rsid w:val="00A60D74"/>
    <w:rsid w:val="00A6283B"/>
    <w:rsid w:val="00A676AF"/>
    <w:rsid w:val="00A67B26"/>
    <w:rsid w:val="00A71B42"/>
    <w:rsid w:val="00A72180"/>
    <w:rsid w:val="00A72D6C"/>
    <w:rsid w:val="00A733A7"/>
    <w:rsid w:val="00A75A89"/>
    <w:rsid w:val="00A8163E"/>
    <w:rsid w:val="00A842A8"/>
    <w:rsid w:val="00A862D4"/>
    <w:rsid w:val="00AA0D1B"/>
    <w:rsid w:val="00AA303F"/>
    <w:rsid w:val="00AA4DCE"/>
    <w:rsid w:val="00AA6ABE"/>
    <w:rsid w:val="00AA7111"/>
    <w:rsid w:val="00AA744D"/>
    <w:rsid w:val="00AB10DF"/>
    <w:rsid w:val="00AB259E"/>
    <w:rsid w:val="00AB29A2"/>
    <w:rsid w:val="00AC1397"/>
    <w:rsid w:val="00AC3FC7"/>
    <w:rsid w:val="00AC4000"/>
    <w:rsid w:val="00AC4C49"/>
    <w:rsid w:val="00AC568D"/>
    <w:rsid w:val="00AC59CC"/>
    <w:rsid w:val="00AC63C6"/>
    <w:rsid w:val="00AC741F"/>
    <w:rsid w:val="00AD0621"/>
    <w:rsid w:val="00AD0A6C"/>
    <w:rsid w:val="00AD1B4C"/>
    <w:rsid w:val="00AD3173"/>
    <w:rsid w:val="00AD5C79"/>
    <w:rsid w:val="00AE010B"/>
    <w:rsid w:val="00AE1B08"/>
    <w:rsid w:val="00AE4F90"/>
    <w:rsid w:val="00AF6A58"/>
    <w:rsid w:val="00AF6BB3"/>
    <w:rsid w:val="00AF7C02"/>
    <w:rsid w:val="00B03678"/>
    <w:rsid w:val="00B0575B"/>
    <w:rsid w:val="00B05E87"/>
    <w:rsid w:val="00B06C82"/>
    <w:rsid w:val="00B07AE5"/>
    <w:rsid w:val="00B11FDE"/>
    <w:rsid w:val="00B20B0B"/>
    <w:rsid w:val="00B21A99"/>
    <w:rsid w:val="00B23E4E"/>
    <w:rsid w:val="00B23FE2"/>
    <w:rsid w:val="00B267E9"/>
    <w:rsid w:val="00B31807"/>
    <w:rsid w:val="00B33F6D"/>
    <w:rsid w:val="00B34231"/>
    <w:rsid w:val="00B35FE3"/>
    <w:rsid w:val="00B36957"/>
    <w:rsid w:val="00B36F02"/>
    <w:rsid w:val="00B3772F"/>
    <w:rsid w:val="00B42B53"/>
    <w:rsid w:val="00B44AA6"/>
    <w:rsid w:val="00B459AD"/>
    <w:rsid w:val="00B4652A"/>
    <w:rsid w:val="00B46DE0"/>
    <w:rsid w:val="00B531EF"/>
    <w:rsid w:val="00B5394F"/>
    <w:rsid w:val="00B53B76"/>
    <w:rsid w:val="00B5518F"/>
    <w:rsid w:val="00B608B2"/>
    <w:rsid w:val="00B632A7"/>
    <w:rsid w:val="00B6466D"/>
    <w:rsid w:val="00B64FC8"/>
    <w:rsid w:val="00B65681"/>
    <w:rsid w:val="00B661BA"/>
    <w:rsid w:val="00B66A8A"/>
    <w:rsid w:val="00B73992"/>
    <w:rsid w:val="00B73AF3"/>
    <w:rsid w:val="00B73B25"/>
    <w:rsid w:val="00B74DDB"/>
    <w:rsid w:val="00B7564E"/>
    <w:rsid w:val="00B762C8"/>
    <w:rsid w:val="00B77A21"/>
    <w:rsid w:val="00B804B6"/>
    <w:rsid w:val="00B842B8"/>
    <w:rsid w:val="00B846AF"/>
    <w:rsid w:val="00B85378"/>
    <w:rsid w:val="00B87157"/>
    <w:rsid w:val="00B90584"/>
    <w:rsid w:val="00B9137D"/>
    <w:rsid w:val="00B9147F"/>
    <w:rsid w:val="00B9185E"/>
    <w:rsid w:val="00B946AF"/>
    <w:rsid w:val="00B96DFB"/>
    <w:rsid w:val="00BA25D5"/>
    <w:rsid w:val="00BA64F0"/>
    <w:rsid w:val="00BA7267"/>
    <w:rsid w:val="00BA73CF"/>
    <w:rsid w:val="00BB048E"/>
    <w:rsid w:val="00BB1A1E"/>
    <w:rsid w:val="00BB1EB0"/>
    <w:rsid w:val="00BB6BA2"/>
    <w:rsid w:val="00BC0BFD"/>
    <w:rsid w:val="00BC1F66"/>
    <w:rsid w:val="00BC53EC"/>
    <w:rsid w:val="00BC6D4A"/>
    <w:rsid w:val="00BD3082"/>
    <w:rsid w:val="00BD3447"/>
    <w:rsid w:val="00BD5694"/>
    <w:rsid w:val="00BD5F36"/>
    <w:rsid w:val="00BD6671"/>
    <w:rsid w:val="00BE4EF5"/>
    <w:rsid w:val="00BE72AA"/>
    <w:rsid w:val="00BF0F77"/>
    <w:rsid w:val="00BF1AC2"/>
    <w:rsid w:val="00BF1FD1"/>
    <w:rsid w:val="00BF3E30"/>
    <w:rsid w:val="00BF5D1E"/>
    <w:rsid w:val="00BF7C01"/>
    <w:rsid w:val="00C0207D"/>
    <w:rsid w:val="00C02C6E"/>
    <w:rsid w:val="00C05806"/>
    <w:rsid w:val="00C1312E"/>
    <w:rsid w:val="00C15770"/>
    <w:rsid w:val="00C1644F"/>
    <w:rsid w:val="00C178F6"/>
    <w:rsid w:val="00C217D0"/>
    <w:rsid w:val="00C23F2D"/>
    <w:rsid w:val="00C2710B"/>
    <w:rsid w:val="00C320AC"/>
    <w:rsid w:val="00C338B3"/>
    <w:rsid w:val="00C3575F"/>
    <w:rsid w:val="00C371A6"/>
    <w:rsid w:val="00C4017E"/>
    <w:rsid w:val="00C41CCC"/>
    <w:rsid w:val="00C43089"/>
    <w:rsid w:val="00C45059"/>
    <w:rsid w:val="00C456F1"/>
    <w:rsid w:val="00C45A1C"/>
    <w:rsid w:val="00C46B43"/>
    <w:rsid w:val="00C46CB7"/>
    <w:rsid w:val="00C530AC"/>
    <w:rsid w:val="00C54A22"/>
    <w:rsid w:val="00C55CB3"/>
    <w:rsid w:val="00C62F3F"/>
    <w:rsid w:val="00C65A36"/>
    <w:rsid w:val="00C666DB"/>
    <w:rsid w:val="00C713DD"/>
    <w:rsid w:val="00C740F7"/>
    <w:rsid w:val="00C8302E"/>
    <w:rsid w:val="00C831A6"/>
    <w:rsid w:val="00C83C00"/>
    <w:rsid w:val="00C8428A"/>
    <w:rsid w:val="00C86738"/>
    <w:rsid w:val="00C90517"/>
    <w:rsid w:val="00C965CC"/>
    <w:rsid w:val="00C966F8"/>
    <w:rsid w:val="00CA19CD"/>
    <w:rsid w:val="00CA1D47"/>
    <w:rsid w:val="00CA3B22"/>
    <w:rsid w:val="00CA3CD0"/>
    <w:rsid w:val="00CA5F33"/>
    <w:rsid w:val="00CB32CF"/>
    <w:rsid w:val="00CB6072"/>
    <w:rsid w:val="00CB63C3"/>
    <w:rsid w:val="00CC1CF7"/>
    <w:rsid w:val="00CC20CE"/>
    <w:rsid w:val="00CC2BAF"/>
    <w:rsid w:val="00CC70CC"/>
    <w:rsid w:val="00CD009B"/>
    <w:rsid w:val="00CD0C45"/>
    <w:rsid w:val="00CD0E46"/>
    <w:rsid w:val="00CD2155"/>
    <w:rsid w:val="00CD2741"/>
    <w:rsid w:val="00CE0D37"/>
    <w:rsid w:val="00CE251F"/>
    <w:rsid w:val="00CE3265"/>
    <w:rsid w:val="00CE3CEA"/>
    <w:rsid w:val="00CE69BB"/>
    <w:rsid w:val="00CF0E88"/>
    <w:rsid w:val="00CF414C"/>
    <w:rsid w:val="00CF5F90"/>
    <w:rsid w:val="00CF6BBA"/>
    <w:rsid w:val="00D00D33"/>
    <w:rsid w:val="00D0179E"/>
    <w:rsid w:val="00D02DA0"/>
    <w:rsid w:val="00D1056E"/>
    <w:rsid w:val="00D126D5"/>
    <w:rsid w:val="00D12C53"/>
    <w:rsid w:val="00D15DC6"/>
    <w:rsid w:val="00D204FE"/>
    <w:rsid w:val="00D2144C"/>
    <w:rsid w:val="00D223D2"/>
    <w:rsid w:val="00D235BD"/>
    <w:rsid w:val="00D23BE5"/>
    <w:rsid w:val="00D25B45"/>
    <w:rsid w:val="00D3086C"/>
    <w:rsid w:val="00D3160B"/>
    <w:rsid w:val="00D327BA"/>
    <w:rsid w:val="00D3295F"/>
    <w:rsid w:val="00D33854"/>
    <w:rsid w:val="00D37227"/>
    <w:rsid w:val="00D47716"/>
    <w:rsid w:val="00D53D9B"/>
    <w:rsid w:val="00D55800"/>
    <w:rsid w:val="00D57649"/>
    <w:rsid w:val="00D6259F"/>
    <w:rsid w:val="00D62ED8"/>
    <w:rsid w:val="00D65BA7"/>
    <w:rsid w:val="00D67219"/>
    <w:rsid w:val="00D7036D"/>
    <w:rsid w:val="00D70D47"/>
    <w:rsid w:val="00D755F6"/>
    <w:rsid w:val="00D77A2B"/>
    <w:rsid w:val="00D80B86"/>
    <w:rsid w:val="00D81D8F"/>
    <w:rsid w:val="00D91598"/>
    <w:rsid w:val="00D918B9"/>
    <w:rsid w:val="00D9211A"/>
    <w:rsid w:val="00D93F71"/>
    <w:rsid w:val="00D96889"/>
    <w:rsid w:val="00D97487"/>
    <w:rsid w:val="00DA08F9"/>
    <w:rsid w:val="00DA583A"/>
    <w:rsid w:val="00DA7741"/>
    <w:rsid w:val="00DB5CF9"/>
    <w:rsid w:val="00DB5F68"/>
    <w:rsid w:val="00DC1878"/>
    <w:rsid w:val="00DC252B"/>
    <w:rsid w:val="00DC4F16"/>
    <w:rsid w:val="00DC57A7"/>
    <w:rsid w:val="00DC5FBD"/>
    <w:rsid w:val="00DC747A"/>
    <w:rsid w:val="00DD11B9"/>
    <w:rsid w:val="00DE27F3"/>
    <w:rsid w:val="00DE2BE0"/>
    <w:rsid w:val="00DE2CB5"/>
    <w:rsid w:val="00DE3EAC"/>
    <w:rsid w:val="00DF41CE"/>
    <w:rsid w:val="00DF5EA8"/>
    <w:rsid w:val="00E0084E"/>
    <w:rsid w:val="00E00A42"/>
    <w:rsid w:val="00E01F49"/>
    <w:rsid w:val="00E057DF"/>
    <w:rsid w:val="00E10980"/>
    <w:rsid w:val="00E10A31"/>
    <w:rsid w:val="00E112C6"/>
    <w:rsid w:val="00E12D88"/>
    <w:rsid w:val="00E12E3E"/>
    <w:rsid w:val="00E14780"/>
    <w:rsid w:val="00E1675E"/>
    <w:rsid w:val="00E16BDB"/>
    <w:rsid w:val="00E16C91"/>
    <w:rsid w:val="00E200CB"/>
    <w:rsid w:val="00E209F2"/>
    <w:rsid w:val="00E21AC6"/>
    <w:rsid w:val="00E2470F"/>
    <w:rsid w:val="00E2712C"/>
    <w:rsid w:val="00E314B8"/>
    <w:rsid w:val="00E33EE0"/>
    <w:rsid w:val="00E36CA6"/>
    <w:rsid w:val="00E36E63"/>
    <w:rsid w:val="00E42261"/>
    <w:rsid w:val="00E51EEE"/>
    <w:rsid w:val="00E52647"/>
    <w:rsid w:val="00E5743F"/>
    <w:rsid w:val="00E61DE5"/>
    <w:rsid w:val="00E61E6B"/>
    <w:rsid w:val="00E61ED3"/>
    <w:rsid w:val="00E7065A"/>
    <w:rsid w:val="00E71942"/>
    <w:rsid w:val="00E7556E"/>
    <w:rsid w:val="00E76560"/>
    <w:rsid w:val="00E82477"/>
    <w:rsid w:val="00E85930"/>
    <w:rsid w:val="00E873BE"/>
    <w:rsid w:val="00E91142"/>
    <w:rsid w:val="00E91DDF"/>
    <w:rsid w:val="00E95A66"/>
    <w:rsid w:val="00E97DA8"/>
    <w:rsid w:val="00EA25D6"/>
    <w:rsid w:val="00EA2734"/>
    <w:rsid w:val="00EA54BC"/>
    <w:rsid w:val="00EA6FA1"/>
    <w:rsid w:val="00EB1457"/>
    <w:rsid w:val="00EB17D5"/>
    <w:rsid w:val="00EB66B1"/>
    <w:rsid w:val="00EC28C4"/>
    <w:rsid w:val="00EC3D59"/>
    <w:rsid w:val="00EC779B"/>
    <w:rsid w:val="00ED138F"/>
    <w:rsid w:val="00ED56AE"/>
    <w:rsid w:val="00ED7354"/>
    <w:rsid w:val="00EE1696"/>
    <w:rsid w:val="00EE24D9"/>
    <w:rsid w:val="00EE471B"/>
    <w:rsid w:val="00EE5A06"/>
    <w:rsid w:val="00EF0341"/>
    <w:rsid w:val="00EF1D56"/>
    <w:rsid w:val="00EF454A"/>
    <w:rsid w:val="00EF46A7"/>
    <w:rsid w:val="00EF51D3"/>
    <w:rsid w:val="00EF5581"/>
    <w:rsid w:val="00F0228C"/>
    <w:rsid w:val="00F0499E"/>
    <w:rsid w:val="00F0517B"/>
    <w:rsid w:val="00F06274"/>
    <w:rsid w:val="00F10924"/>
    <w:rsid w:val="00F1379B"/>
    <w:rsid w:val="00F143A5"/>
    <w:rsid w:val="00F17910"/>
    <w:rsid w:val="00F31D8E"/>
    <w:rsid w:val="00F32987"/>
    <w:rsid w:val="00F333F3"/>
    <w:rsid w:val="00F34645"/>
    <w:rsid w:val="00F367F1"/>
    <w:rsid w:val="00F373AF"/>
    <w:rsid w:val="00F37F8C"/>
    <w:rsid w:val="00F405A5"/>
    <w:rsid w:val="00F419B2"/>
    <w:rsid w:val="00F41E09"/>
    <w:rsid w:val="00F46B70"/>
    <w:rsid w:val="00F50711"/>
    <w:rsid w:val="00F522B6"/>
    <w:rsid w:val="00F55A17"/>
    <w:rsid w:val="00F6313D"/>
    <w:rsid w:val="00F66132"/>
    <w:rsid w:val="00F66434"/>
    <w:rsid w:val="00F6781E"/>
    <w:rsid w:val="00F73319"/>
    <w:rsid w:val="00F73986"/>
    <w:rsid w:val="00F74CC6"/>
    <w:rsid w:val="00F77DB7"/>
    <w:rsid w:val="00F80BE6"/>
    <w:rsid w:val="00F825E9"/>
    <w:rsid w:val="00F8392C"/>
    <w:rsid w:val="00F83E91"/>
    <w:rsid w:val="00F844B9"/>
    <w:rsid w:val="00F8530D"/>
    <w:rsid w:val="00F862EA"/>
    <w:rsid w:val="00F8638A"/>
    <w:rsid w:val="00F876E7"/>
    <w:rsid w:val="00F903A6"/>
    <w:rsid w:val="00F94D9A"/>
    <w:rsid w:val="00FA02C7"/>
    <w:rsid w:val="00FA1544"/>
    <w:rsid w:val="00FA4617"/>
    <w:rsid w:val="00FA4B99"/>
    <w:rsid w:val="00FA6498"/>
    <w:rsid w:val="00FA6C1C"/>
    <w:rsid w:val="00FB1722"/>
    <w:rsid w:val="00FB4A47"/>
    <w:rsid w:val="00FB5EBC"/>
    <w:rsid w:val="00FB68C1"/>
    <w:rsid w:val="00FB6D3A"/>
    <w:rsid w:val="00FC3378"/>
    <w:rsid w:val="00FD1B6E"/>
    <w:rsid w:val="00FD2651"/>
    <w:rsid w:val="00FD4513"/>
    <w:rsid w:val="00FD692F"/>
    <w:rsid w:val="00FD72D1"/>
    <w:rsid w:val="00FD7882"/>
    <w:rsid w:val="00FE1E96"/>
    <w:rsid w:val="00FE6C62"/>
    <w:rsid w:val="00FF0003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/>
    <o:shapelayout v:ext="edit">
      <o:idmap v:ext="edit" data="1"/>
    </o:shapelayout>
  </w:shapeDefaults>
  <w:decimalSymbol w:val="."/>
  <w:listSeparator w:val=","/>
  <w14:docId w14:val="44D9E87F"/>
  <w15:docId w15:val="{A2A941AD-74CB-4D85-9BB1-93663A9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88F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6C82"/>
    <w:pPr>
      <w:keepNext/>
      <w:keepLines/>
      <w:outlineLvl w:val="1"/>
    </w:pPr>
    <w:rPr>
      <w:rFonts w:eastAsiaTheme="majorEastAsia"/>
      <w:b/>
      <w:bCs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2852"/>
    <w:pPr>
      <w:keepNext/>
      <w:keepLines/>
      <w:spacing w:before="240" w:after="120"/>
      <w:outlineLvl w:val="2"/>
    </w:pPr>
    <w:rPr>
      <w:rFonts w:eastAsiaTheme="majorEastAsia"/>
      <w:b/>
      <w:bCs/>
      <w:szCs w:val="2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C82"/>
    <w:rPr>
      <w:rFonts w:eastAsiaTheme="majorEastAsi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E2852"/>
    <w:rPr>
      <w:rFonts w:eastAsiaTheme="majorEastAsi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572E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30B"/>
    <w:pPr>
      <w:ind w:left="720"/>
      <w:contextualSpacing/>
    </w:pPr>
  </w:style>
  <w:style w:type="table" w:styleId="TableGrid">
    <w:name w:val="Table Grid"/>
    <w:basedOn w:val="TableNormal"/>
    <w:uiPriority w:val="59"/>
    <w:rsid w:val="00906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E28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2852"/>
  </w:style>
  <w:style w:type="paragraph" w:styleId="Footer">
    <w:name w:val="footer"/>
    <w:basedOn w:val="Normal"/>
    <w:link w:val="FooterChar"/>
    <w:unhideWhenUsed/>
    <w:rsid w:val="008E28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852"/>
  </w:style>
  <w:style w:type="paragraph" w:styleId="BalloonText">
    <w:name w:val="Balloon Text"/>
    <w:basedOn w:val="Normal"/>
    <w:link w:val="BalloonTextChar"/>
    <w:uiPriority w:val="99"/>
    <w:semiHidden/>
    <w:unhideWhenUsed/>
    <w:rsid w:val="008E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127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270D"/>
    <w:pPr>
      <w:spacing w:line="240" w:lineRule="atLeast"/>
    </w:pPr>
    <w:rPr>
      <w:rFonts w:ascii="Verdana" w:eastAsia="Times" w:hAnsi="Verdana" w:cs="Times New Roman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21270D"/>
    <w:rPr>
      <w:rFonts w:ascii="Verdana" w:eastAsia="Times" w:hAnsi="Verdana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C53"/>
    <w:pPr>
      <w:spacing w:line="240" w:lineRule="auto"/>
    </w:pPr>
    <w:rPr>
      <w:rFonts w:ascii="Arial" w:eastAsiaTheme="minorHAnsi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C53"/>
    <w:rPr>
      <w:rFonts w:ascii="Verdana" w:eastAsia="Times" w:hAnsi="Verdana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Vali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Andrew Hall</cp:lastModifiedBy>
  <cp:revision>7</cp:revision>
  <cp:lastPrinted>2014-03-24T13:11:00Z</cp:lastPrinted>
  <dcterms:created xsi:type="dcterms:W3CDTF">2017-07-06T16:29:00Z</dcterms:created>
  <dcterms:modified xsi:type="dcterms:W3CDTF">2017-08-25T15:37:00Z</dcterms:modified>
</cp:coreProperties>
</file>
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72" w:rsidRPr="00FE1EC3" w:rsidRDefault="00FE1EC3" w:rsidP="00C14672">
      <w:pPr>
        <w:rPr>
          <w:sz w:val="28"/>
          <w:szCs w:val="28"/>
        </w:rPr>
      </w:pPr>
      <w:r w:rsidRPr="00FE1EC3">
        <w:rPr>
          <w:sz w:val="28"/>
          <w:szCs w:val="28"/>
        </w:rPr>
        <w:t>System Definition</w:t>
      </w:r>
    </w:p>
    <w:p w:rsidR="007B55EE" w:rsidRPr="007B55EE" w:rsidRDefault="007B55EE" w:rsidP="00C14672"/>
    <w:tbl>
      <w:tblPr>
        <w:tblW w:w="10348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0348"/>
      </w:tblGrid>
      <w:tr w:rsidR="007B55EE" w:rsidRPr="005F6B4C" w:rsidTr="007B55EE">
        <w:trPr>
          <w:trHeight w:val="284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:rsidR="007B55EE" w:rsidRPr="007B55EE" w:rsidRDefault="007B55EE" w:rsidP="00645CDA">
            <w:pPr>
              <w:pStyle w:val="Header"/>
              <w:rPr>
                <w:sz w:val="16"/>
                <w:szCs w:val="16"/>
              </w:rPr>
            </w:pPr>
            <w:r w:rsidRPr="007B55EE">
              <w:rPr>
                <w:sz w:val="16"/>
                <w:szCs w:val="16"/>
              </w:rPr>
              <w:t>Summary of changes in this version</w:t>
            </w:r>
          </w:p>
        </w:tc>
      </w:tr>
      <w:tr w:rsidR="007B55EE" w:rsidRPr="005F6B4C" w:rsidTr="00FD5614">
        <w:trPr>
          <w:trHeight w:val="1169"/>
        </w:trPr>
        <w:tc>
          <w:tcPr>
            <w:tcW w:w="10348" w:type="dxa"/>
            <w:vAlign w:val="center"/>
          </w:tcPr>
          <w:p w:rsidR="003D03EC" w:rsidRPr="00FD5614" w:rsidRDefault="00EB4FEA" w:rsidP="00F62C5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previous versions</w:t>
            </w:r>
          </w:p>
        </w:tc>
      </w:tr>
    </w:tbl>
    <w:p w:rsidR="007B55EE" w:rsidRDefault="007B55EE" w:rsidP="00C14672">
      <w:pPr>
        <w:rPr>
          <w:b/>
        </w:rPr>
      </w:pPr>
    </w:p>
    <w:p w:rsidR="008472F1" w:rsidRPr="005F6B4C" w:rsidRDefault="008472F1" w:rsidP="00C14672"/>
    <w:tbl>
      <w:tblPr>
        <w:tblpPr w:leftFromText="180" w:rightFromText="180" w:vertAnchor="text" w:tblpY="1"/>
        <w:tblOverlap w:val="never"/>
        <w:tblW w:w="905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03"/>
        <w:gridCol w:w="2717"/>
        <w:gridCol w:w="998"/>
        <w:gridCol w:w="1302"/>
      </w:tblGrid>
      <w:tr w:rsidR="00EB4FEA" w:rsidRPr="005F6B4C" w:rsidTr="00EB4FEA">
        <w:trPr>
          <w:trHeight w:val="251"/>
        </w:trPr>
        <w:tc>
          <w:tcPr>
            <w:tcW w:w="2235" w:type="dxa"/>
            <w:tcBorders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EB4FEA" w:rsidRPr="005F6B4C" w:rsidRDefault="00EB4FEA" w:rsidP="00910C41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EB4FEA" w:rsidRDefault="00EB4FEA" w:rsidP="00910C41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</w:tcPr>
          <w:p w:rsidR="00EB4FEA" w:rsidRDefault="00EB4FEA" w:rsidP="00910C41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EB4FEA" w:rsidRPr="005F6B4C" w:rsidRDefault="00EB4FEA" w:rsidP="00910C41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:rsidR="00EB4FEA" w:rsidRDefault="00EB4FEA" w:rsidP="00910C41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  <w:tr w:rsidR="00EB4FEA" w:rsidRPr="005F6B4C" w:rsidTr="00EB4FEA">
        <w:trPr>
          <w:trHeight w:val="251"/>
        </w:trPr>
        <w:tc>
          <w:tcPr>
            <w:tcW w:w="2235" w:type="dxa"/>
            <w:shd w:val="clear" w:color="auto" w:fill="FFFFFF" w:themeFill="background1"/>
            <w:vAlign w:val="center"/>
          </w:tcPr>
          <w:p w:rsidR="00EB4FEA" w:rsidRDefault="00EB4FEA" w:rsidP="00EB4FEA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EudraCT upload work instruction v1.0.docx</w:t>
            </w:r>
          </w:p>
        </w:tc>
        <w:tc>
          <w:tcPr>
            <w:tcW w:w="1803" w:type="dxa"/>
            <w:vAlign w:val="center"/>
          </w:tcPr>
          <w:p w:rsidR="00EB4FEA" w:rsidRDefault="00EB4FEA" w:rsidP="00910C41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Document</w:t>
            </w:r>
          </w:p>
        </w:tc>
        <w:tc>
          <w:tcPr>
            <w:tcW w:w="2717" w:type="dxa"/>
            <w:vAlign w:val="center"/>
          </w:tcPr>
          <w:p w:rsidR="00EB4FEA" w:rsidRPr="00243E34" w:rsidRDefault="00EB4FEA" w:rsidP="00910C41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Details Process including role of each of the programs below</w:t>
            </w:r>
          </w:p>
        </w:tc>
        <w:tc>
          <w:tcPr>
            <w:tcW w:w="998" w:type="dxa"/>
            <w:vAlign w:val="center"/>
          </w:tcPr>
          <w:p w:rsidR="00EB4FEA" w:rsidRPr="00243E34" w:rsidRDefault="00EB4FEA" w:rsidP="00910C41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1302" w:type="dxa"/>
            <w:vAlign w:val="center"/>
          </w:tcPr>
          <w:p w:rsidR="00EB4FEA" w:rsidRPr="00243E34" w:rsidRDefault="00EB4FEA" w:rsidP="00910C41">
            <w:pPr>
              <w:pStyle w:val="Head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25/08/2017</w:t>
            </w:r>
          </w:p>
        </w:tc>
      </w:tr>
      <w:tr w:rsidR="00EB4FEA" w:rsidRPr="005F6B4C" w:rsidTr="00B350FE">
        <w:trPr>
          <w:trHeight w:val="251"/>
        </w:trPr>
        <w:tc>
          <w:tcPr>
            <w:tcW w:w="2235" w:type="dxa"/>
            <w:shd w:val="clear" w:color="auto" w:fill="FFFFFF" w:themeFill="background1"/>
            <w:vAlign w:val="center"/>
          </w:tcPr>
          <w:p w:rsidR="00EB4FEA" w:rsidRPr="00243E34" w:rsidRDefault="00EB4FEA" w:rsidP="00EB4FEA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XML_input_checker1.0.sas</w:t>
            </w:r>
          </w:p>
        </w:tc>
        <w:tc>
          <w:tcPr>
            <w:tcW w:w="1803" w:type="dxa"/>
            <w:vAlign w:val="center"/>
          </w:tcPr>
          <w:p w:rsidR="00EB4FEA" w:rsidRPr="00243E34" w:rsidRDefault="00EB4FEA" w:rsidP="00EB4FEA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SAS Program</w:t>
            </w:r>
          </w:p>
        </w:tc>
        <w:tc>
          <w:tcPr>
            <w:tcW w:w="2717" w:type="dxa"/>
            <w:vAlign w:val="center"/>
          </w:tcPr>
          <w:p w:rsidR="00EB4FEA" w:rsidRPr="00243E34" w:rsidRDefault="00EB4FEA" w:rsidP="00EB4FEA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EB4FEA" w:rsidRPr="00243E34" w:rsidRDefault="00EB4FEA" w:rsidP="00EB4FEA">
            <w:pPr>
              <w:pStyle w:val="Header"/>
              <w:spacing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 w:rsidRPr="00243E34">
              <w:rPr>
                <w:color w:val="000000" w:themeColor="text1"/>
                <w:sz w:val="16"/>
                <w:szCs w:val="16"/>
              </w:rPr>
              <w:t>.0</w:t>
            </w:r>
          </w:p>
        </w:tc>
        <w:tc>
          <w:tcPr>
            <w:tcW w:w="1302" w:type="dxa"/>
          </w:tcPr>
          <w:p w:rsidR="00EB4FEA" w:rsidRDefault="00EB4FEA" w:rsidP="00EB4FEA">
            <w:r w:rsidRPr="00E00AD7">
              <w:rPr>
                <w:color w:val="000000" w:themeColor="text1"/>
                <w:sz w:val="16"/>
                <w:szCs w:val="16"/>
              </w:rPr>
              <w:t>25/08/2017</w:t>
            </w:r>
          </w:p>
        </w:tc>
      </w:tr>
      <w:tr w:rsidR="00EB4FEA" w:rsidRPr="005F6B4C" w:rsidTr="00B350FE">
        <w:trPr>
          <w:trHeight w:val="251"/>
        </w:trPr>
        <w:tc>
          <w:tcPr>
            <w:tcW w:w="2235" w:type="dxa"/>
            <w:shd w:val="clear" w:color="auto" w:fill="FFFFFF" w:themeFill="background1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EUTCT_formats_v22.sas</w:t>
            </w:r>
          </w:p>
        </w:tc>
        <w:tc>
          <w:tcPr>
            <w:tcW w:w="1803" w:type="dxa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SAS Program</w:t>
            </w:r>
          </w:p>
        </w:tc>
        <w:tc>
          <w:tcPr>
            <w:tcW w:w="2717" w:type="dxa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EB4FEA" w:rsidRPr="00E318D0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Pr="00E318D0">
              <w:rPr>
                <w:sz w:val="16"/>
                <w:szCs w:val="16"/>
              </w:rPr>
              <w:t>.0</w:t>
            </w:r>
          </w:p>
        </w:tc>
        <w:tc>
          <w:tcPr>
            <w:tcW w:w="1302" w:type="dxa"/>
          </w:tcPr>
          <w:p w:rsidR="00EB4FEA" w:rsidRDefault="00EB4FEA" w:rsidP="00EB4FEA">
            <w:r w:rsidRPr="00E00AD7">
              <w:rPr>
                <w:color w:val="000000" w:themeColor="text1"/>
                <w:sz w:val="16"/>
                <w:szCs w:val="16"/>
              </w:rPr>
              <w:t>25/08/2017</w:t>
            </w:r>
          </w:p>
        </w:tc>
      </w:tr>
      <w:tr w:rsidR="00EB4FEA" w:rsidRPr="005F6B4C" w:rsidTr="00B350FE">
        <w:trPr>
          <w:trHeight w:val="251"/>
        </w:trPr>
        <w:tc>
          <w:tcPr>
            <w:tcW w:w="2235" w:type="dxa"/>
            <w:shd w:val="clear" w:color="auto" w:fill="FFFFFF" w:themeFill="background1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XML_creator.sas</w:t>
            </w:r>
          </w:p>
        </w:tc>
        <w:tc>
          <w:tcPr>
            <w:tcW w:w="1803" w:type="dxa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SAS Program</w:t>
            </w:r>
          </w:p>
        </w:tc>
        <w:tc>
          <w:tcPr>
            <w:tcW w:w="2717" w:type="dxa"/>
            <w:vAlign w:val="center"/>
          </w:tcPr>
          <w:p w:rsidR="00EB4FEA" w:rsidRPr="00243E34" w:rsidRDefault="00EB4FEA" w:rsidP="00EB4FE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998" w:type="dxa"/>
            <w:vAlign w:val="center"/>
          </w:tcPr>
          <w:p w:rsidR="00EB4FEA" w:rsidRPr="00E318D0" w:rsidRDefault="00EB4FEA" w:rsidP="00EB4FE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E318D0">
              <w:rPr>
                <w:sz w:val="16"/>
                <w:szCs w:val="16"/>
              </w:rPr>
              <w:t>.0</w:t>
            </w:r>
          </w:p>
        </w:tc>
        <w:tc>
          <w:tcPr>
            <w:tcW w:w="1302" w:type="dxa"/>
          </w:tcPr>
          <w:p w:rsidR="00EB4FEA" w:rsidRDefault="00EB4FEA" w:rsidP="00EB4FEA">
            <w:r w:rsidRPr="00E00AD7">
              <w:rPr>
                <w:color w:val="000000" w:themeColor="text1"/>
                <w:sz w:val="16"/>
                <w:szCs w:val="16"/>
              </w:rPr>
              <w:t>25/08/2017</w:t>
            </w:r>
          </w:p>
        </w:tc>
      </w:tr>
    </w:tbl>
    <w:p w:rsidR="003529E0" w:rsidRDefault="00910C41" w:rsidP="007B55EE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711006" w:rsidRDefault="00711006" w:rsidP="00711006">
      <w:pPr>
        <w:spacing w:line="276" w:lineRule="auto"/>
        <w:rPr>
          <w:b/>
          <w:szCs w:val="20"/>
        </w:rPr>
      </w:pPr>
    </w:p>
    <w:p w:rsidR="00711006" w:rsidRPr="00F07D0A" w:rsidRDefault="008E583E" w:rsidP="00711006">
      <w:pPr>
        <w:spacing w:line="276" w:lineRule="auto"/>
        <w:rPr>
          <w:b/>
          <w:szCs w:val="20"/>
        </w:rPr>
      </w:pPr>
      <w:r w:rsidRPr="00F07D0A">
        <w:rPr>
          <w:b/>
          <w:szCs w:val="20"/>
        </w:rPr>
        <w:t>System Sign-off</w:t>
      </w:r>
    </w:p>
    <w:p w:rsidR="008E583E" w:rsidRPr="00F07D0A" w:rsidRDefault="008E583E" w:rsidP="00711006">
      <w:pPr>
        <w:spacing w:line="276" w:lineRule="auto"/>
        <w:rPr>
          <w:szCs w:val="20"/>
        </w:rPr>
      </w:pPr>
      <w:r w:rsidRPr="00F07D0A">
        <w:rPr>
          <w:szCs w:val="20"/>
        </w:rPr>
        <w:t>The validation plan has been followed and all tests passed.</w:t>
      </w:r>
    </w:p>
    <w:tbl>
      <w:tblPr>
        <w:tblpPr w:leftFromText="180" w:rightFromText="180" w:vertAnchor="text" w:horzAnchor="margin" w:tblpX="108" w:tblpY="2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76"/>
        <w:gridCol w:w="5112"/>
        <w:gridCol w:w="1800"/>
      </w:tblGrid>
      <w:tr w:rsidR="008E583E" w:rsidRPr="00F07D0A" w:rsidTr="00833EE3">
        <w:trPr>
          <w:trHeight w:val="411"/>
        </w:trPr>
        <w:tc>
          <w:tcPr>
            <w:tcW w:w="2376" w:type="dxa"/>
            <w:shd w:val="clear" w:color="auto" w:fill="E6E6E6"/>
            <w:vAlign w:val="center"/>
          </w:tcPr>
          <w:p w:rsidR="008E583E" w:rsidRPr="00F07D0A" w:rsidRDefault="00EB4FEA" w:rsidP="00833EE3">
            <w:pPr>
              <w:rPr>
                <w:szCs w:val="20"/>
              </w:rPr>
            </w:pPr>
            <w:r>
              <w:rPr>
                <w:szCs w:val="20"/>
              </w:rPr>
              <w:t>Tester</w:t>
            </w:r>
          </w:p>
        </w:tc>
        <w:tc>
          <w:tcPr>
            <w:tcW w:w="5112" w:type="dxa"/>
            <w:shd w:val="clear" w:color="auto" w:fill="E6E6E6"/>
            <w:vAlign w:val="center"/>
          </w:tcPr>
          <w:p w:rsidR="008E583E" w:rsidRPr="00F07D0A" w:rsidRDefault="008E583E" w:rsidP="00833EE3">
            <w:pPr>
              <w:rPr>
                <w:szCs w:val="20"/>
              </w:rPr>
            </w:pPr>
            <w:r>
              <w:rPr>
                <w:szCs w:val="20"/>
              </w:rPr>
              <w:t>Signature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8E583E" w:rsidRPr="00F07D0A" w:rsidRDefault="008E583E" w:rsidP="00833EE3">
            <w:pPr>
              <w:rPr>
                <w:szCs w:val="20"/>
              </w:rPr>
            </w:pPr>
            <w:r w:rsidRPr="00F07D0A">
              <w:rPr>
                <w:szCs w:val="20"/>
              </w:rPr>
              <w:t>Date</w:t>
            </w:r>
          </w:p>
        </w:tc>
      </w:tr>
      <w:tr w:rsidR="00374BAE" w:rsidRPr="00F07D0A" w:rsidTr="00833EE3">
        <w:trPr>
          <w:trHeight w:val="567"/>
        </w:trPr>
        <w:tc>
          <w:tcPr>
            <w:tcW w:w="2376" w:type="dxa"/>
            <w:vAlign w:val="center"/>
          </w:tcPr>
          <w:p w:rsidR="00374BAE" w:rsidRDefault="003F0862" w:rsidP="003F0862">
            <w:pPr>
              <w:rPr>
                <w:szCs w:val="20"/>
              </w:rPr>
            </w:pPr>
            <w:r>
              <w:rPr>
                <w:szCs w:val="20"/>
              </w:rPr>
              <w:t>Kara-Louise Royle</w:t>
            </w:r>
          </w:p>
        </w:tc>
        <w:tc>
          <w:tcPr>
            <w:tcW w:w="5112" w:type="dxa"/>
            <w:vAlign w:val="center"/>
          </w:tcPr>
          <w:p w:rsidR="00374BAE" w:rsidRPr="00F07D0A" w:rsidRDefault="00374BAE" w:rsidP="00833EE3">
            <w:pPr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74BAE" w:rsidRPr="00F07D0A" w:rsidRDefault="003F0862" w:rsidP="00833EE3">
            <w:pPr>
              <w:rPr>
                <w:szCs w:val="20"/>
              </w:rPr>
            </w:pPr>
            <w:r>
              <w:rPr>
                <w:szCs w:val="20"/>
              </w:rPr>
              <w:t>25/08/2017</w:t>
            </w:r>
          </w:p>
        </w:tc>
      </w:tr>
    </w:tbl>
    <w:p w:rsidR="007B55EE" w:rsidRDefault="007B55EE" w:rsidP="005A1BE0">
      <w:pPr>
        <w:spacing w:after="200" w:line="276" w:lineRule="auto"/>
        <w:rPr>
          <w:sz w:val="16"/>
          <w:szCs w:val="16"/>
        </w:rPr>
      </w:pPr>
      <w:bookmarkStart w:id="0" w:name="_GoBack"/>
      <w:bookmarkEnd w:id="0"/>
    </w:p>
    <w:sectPr w:rsidR="007B55EE" w:rsidSect="008E285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227" w:rsidRDefault="001F0227" w:rsidP="008E2852">
      <w:r>
        <w:separator/>
      </w:r>
    </w:p>
  </w:endnote>
  <w:endnote w:type="continuationSeparator" w:id="0">
    <w:p w:rsidR="001F0227" w:rsidRDefault="001F0227" w:rsidP="008E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227" w:rsidRPr="00AA3800" w:rsidRDefault="001F0227" w:rsidP="006D16A5">
    <w:pPr>
      <w:pStyle w:val="Footer"/>
      <w:jc w:val="center"/>
      <w:rPr>
        <w:rFonts w:ascii="Calibri" w:hAnsi="Calibri"/>
        <w:sz w:val="16"/>
        <w:szCs w:val="16"/>
      </w:rPr>
    </w:pPr>
    <w:r w:rsidRPr="00AA3800">
      <w:rPr>
        <w:rFonts w:ascii="Calibri" w:hAnsi="Calibri"/>
        <w:sz w:val="16"/>
        <w:szCs w:val="16"/>
      </w:rPr>
      <w:t xml:space="preserve">Page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PAGE </w:instrText>
    </w:r>
    <w:r w:rsidRPr="00AA3800">
      <w:rPr>
        <w:rFonts w:ascii="Calibri" w:hAnsi="Calibri"/>
        <w:sz w:val="16"/>
        <w:szCs w:val="16"/>
      </w:rPr>
      <w:fldChar w:fldCharType="separate"/>
    </w:r>
    <w:r w:rsidR="003F0862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  <w:r w:rsidRPr="00AA3800">
      <w:rPr>
        <w:rFonts w:ascii="Calibri" w:hAnsi="Calibri"/>
        <w:sz w:val="16"/>
        <w:szCs w:val="16"/>
      </w:rPr>
      <w:t xml:space="preserve"> of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NUMPAGES </w:instrText>
    </w:r>
    <w:r w:rsidRPr="00AA3800">
      <w:rPr>
        <w:rFonts w:ascii="Calibri" w:hAnsi="Calibri"/>
        <w:sz w:val="16"/>
        <w:szCs w:val="16"/>
      </w:rPr>
      <w:fldChar w:fldCharType="separate"/>
    </w:r>
    <w:r w:rsidR="003F0862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</w:p>
  <w:p w:rsidR="003F0862" w:rsidRPr="003F0862" w:rsidRDefault="001F0227" w:rsidP="003F0862">
    <w:pPr>
      <w:pStyle w:val="Footer"/>
      <w:jc w:val="center"/>
      <w:rPr>
        <w:rFonts w:ascii="Calibri" w:hAnsi="Calibri"/>
        <w:sz w:val="16"/>
        <w:szCs w:val="16"/>
      </w:rPr>
    </w:pP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FILENAME \p </w:instrText>
    </w:r>
    <w:r w:rsidRPr="00AA3800">
      <w:rPr>
        <w:rFonts w:ascii="Calibri" w:hAnsi="Calibri"/>
        <w:sz w:val="16"/>
        <w:szCs w:val="16"/>
      </w:rPr>
      <w:fldChar w:fldCharType="separate"/>
    </w:r>
    <w:r w:rsidR="003F0862">
      <w:rPr>
        <w:rFonts w:ascii="Calibri" w:hAnsi="Calibri"/>
        <w:noProof/>
        <w:sz w:val="16"/>
        <w:szCs w:val="16"/>
      </w:rPr>
      <w:t>P:\CTRU\Stats\Programming\SAS\Eudract\EudraCT_Upload_V1.0\Validation\Notes &amp; Reports\EudraCT_v1.0_SystemDefinition.docx</w:t>
    </w:r>
    <w:r w:rsidRPr="00AA3800">
      <w:rPr>
        <w:rFonts w:ascii="Calibri" w:hAnsi="Calibri"/>
        <w:sz w:val="16"/>
        <w:szCs w:val="16"/>
      </w:rPr>
      <w:fldChar w:fldCharType="end"/>
    </w:r>
  </w:p>
  <w:p w:rsidR="001F0227" w:rsidRDefault="001F0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227" w:rsidRDefault="001F0227" w:rsidP="008E2852">
      <w:r>
        <w:separator/>
      </w:r>
    </w:p>
  </w:footnote>
  <w:footnote w:type="continuationSeparator" w:id="0">
    <w:p w:rsidR="001F0227" w:rsidRDefault="001F0227" w:rsidP="008E2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440"/>
      <w:gridCol w:w="1440"/>
      <w:gridCol w:w="6120"/>
      <w:gridCol w:w="1080"/>
    </w:tblGrid>
    <w:tr w:rsidR="001F0227" w:rsidRPr="005F6B4C" w:rsidTr="0095081C">
      <w:tc>
        <w:tcPr>
          <w:tcW w:w="1440" w:type="dxa"/>
        </w:tcPr>
        <w:p w:rsidR="001F0227" w:rsidRPr="005F6B4C" w:rsidRDefault="001F0227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Last saved by:</w:t>
          </w:r>
        </w:p>
      </w:tc>
      <w:tc>
        <w:tcPr>
          <w:tcW w:w="1440" w:type="dxa"/>
        </w:tcPr>
        <w:p w:rsidR="001F0227" w:rsidRPr="005F6B4C" w:rsidRDefault="003F0862" w:rsidP="0095081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Andrew Hall</w:t>
          </w:r>
        </w:p>
      </w:tc>
      <w:tc>
        <w:tcPr>
          <w:tcW w:w="6120" w:type="dxa"/>
        </w:tcPr>
        <w:p w:rsidR="001F0227" w:rsidRPr="005F6B4C" w:rsidRDefault="001F0227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 Printed:</w:t>
          </w:r>
        </w:p>
      </w:tc>
      <w:tc>
        <w:tcPr>
          <w:tcW w:w="1080" w:type="dxa"/>
        </w:tcPr>
        <w:p w:rsidR="001F0227" w:rsidRPr="005F6B4C" w:rsidRDefault="001F0227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fldChar w:fldCharType="begin"/>
          </w:r>
          <w:r w:rsidRPr="005F6B4C">
            <w:rPr>
              <w:sz w:val="16"/>
              <w:szCs w:val="16"/>
            </w:rPr>
            <w:instrText xml:space="preserve"> DATE \@ "dd/MM/yyyy" </w:instrText>
          </w:r>
          <w:r w:rsidRPr="005F6B4C">
            <w:rPr>
              <w:sz w:val="16"/>
              <w:szCs w:val="16"/>
            </w:rPr>
            <w:fldChar w:fldCharType="separate"/>
          </w:r>
          <w:r w:rsidR="003F0862">
            <w:rPr>
              <w:noProof/>
              <w:sz w:val="16"/>
              <w:szCs w:val="16"/>
            </w:rPr>
            <w:t>25/08/2017</w:t>
          </w:r>
          <w:r w:rsidRPr="005F6B4C">
            <w:rPr>
              <w:sz w:val="16"/>
              <w:szCs w:val="16"/>
            </w:rPr>
            <w:fldChar w:fldCharType="end"/>
          </w:r>
        </w:p>
      </w:tc>
    </w:tr>
  </w:tbl>
  <w:p w:rsidR="001F0227" w:rsidRPr="005F6B4C" w:rsidRDefault="001F0227" w:rsidP="008E2852">
    <w:pPr>
      <w:pStyle w:val="Header"/>
    </w:pPr>
  </w:p>
  <w:tbl>
    <w:tblPr>
      <w:tblW w:w="10348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1E0" w:firstRow="1" w:lastRow="1" w:firstColumn="1" w:lastColumn="1" w:noHBand="0" w:noVBand="0"/>
    </w:tblPr>
    <w:tblGrid>
      <w:gridCol w:w="1980"/>
      <w:gridCol w:w="1424"/>
      <w:gridCol w:w="3400"/>
      <w:gridCol w:w="851"/>
      <w:gridCol w:w="567"/>
      <w:gridCol w:w="992"/>
      <w:gridCol w:w="1134"/>
    </w:tblGrid>
    <w:tr w:rsidR="00D974AF" w:rsidRPr="005F6B4C" w:rsidTr="004D2526">
      <w:trPr>
        <w:trHeight w:val="381"/>
      </w:trPr>
      <w:tc>
        <w:tcPr>
          <w:tcW w:w="1980" w:type="dxa"/>
          <w:vMerge w:val="restart"/>
          <w:shd w:val="clear" w:color="auto" w:fill="auto"/>
          <w:vAlign w:val="center"/>
        </w:tcPr>
        <w:p w:rsidR="00D974AF" w:rsidRPr="005F6B4C" w:rsidRDefault="00D974AF" w:rsidP="008E2852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object w:dxaOrig="1492" w:dyaOrig="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.05pt;height:33.2pt" o:ole="">
                <v:imagedata r:id="rId1" o:title=""/>
              </v:shape>
              <o:OLEObject Type="Embed" ProgID="Visio.Drawing.11" ShapeID="_x0000_i1025" DrawAspect="Content" ObjectID="_1565186225" r:id="rId2"/>
            </w:object>
          </w:r>
        </w:p>
        <w:p w:rsidR="00D974AF" w:rsidRPr="005F6B4C" w:rsidRDefault="00D974AF" w:rsidP="000C231B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rPr>
              <w:b/>
              <w:sz w:val="16"/>
              <w:szCs w:val="16"/>
            </w:rPr>
            <w:t xml:space="preserve">System Documentation </w:t>
          </w:r>
        </w:p>
        <w:p w:rsidR="00D974AF" w:rsidRPr="005F6B4C" w:rsidRDefault="00D974AF" w:rsidP="000C231B">
          <w:pPr>
            <w:autoSpaceDE w:val="0"/>
            <w:autoSpaceDN w:val="0"/>
            <w:adjustRightInd w:val="0"/>
            <w:jc w:val="center"/>
            <w:rPr>
              <w:color w:val="000000"/>
              <w:sz w:val="12"/>
              <w:szCs w:val="12"/>
              <w:lang w:eastAsia="en-GB"/>
            </w:rPr>
          </w:pPr>
          <w:r w:rsidRPr="005F6B4C">
            <w:rPr>
              <w:sz w:val="12"/>
              <w:szCs w:val="12"/>
            </w:rPr>
            <w:t>V1 16/11/2010</w:t>
          </w:r>
        </w:p>
      </w:tc>
      <w:tc>
        <w:tcPr>
          <w:tcW w:w="1424" w:type="dxa"/>
          <w:shd w:val="clear" w:color="auto" w:fill="D9D9D9"/>
          <w:vAlign w:val="center"/>
        </w:tcPr>
        <w:p w:rsidR="00D974AF" w:rsidRPr="005F6B4C" w:rsidRDefault="00D974AF" w:rsidP="0095081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Service</w:t>
          </w:r>
        </w:p>
      </w:tc>
      <w:tc>
        <w:tcPr>
          <w:tcW w:w="6944" w:type="dxa"/>
          <w:gridSpan w:val="5"/>
          <w:vAlign w:val="center"/>
        </w:tcPr>
        <w:p w:rsidR="00D974AF" w:rsidRPr="005F6B4C" w:rsidRDefault="00EB4FEA" w:rsidP="00D974AF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EudraCT Upload V1.0 </w:t>
          </w:r>
        </w:p>
      </w:tc>
    </w:tr>
    <w:tr w:rsidR="001F0227" w:rsidRPr="005F6B4C" w:rsidTr="0095081C">
      <w:trPr>
        <w:trHeight w:val="347"/>
      </w:trPr>
      <w:tc>
        <w:tcPr>
          <w:tcW w:w="1980" w:type="dxa"/>
          <w:vMerge/>
          <w:shd w:val="clear" w:color="auto" w:fill="auto"/>
          <w:vAlign w:val="center"/>
        </w:tcPr>
        <w:p w:rsidR="001F0227" w:rsidRPr="005F6B4C" w:rsidRDefault="001F0227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:rsidR="001F0227" w:rsidRPr="005F6B4C" w:rsidRDefault="001F0227" w:rsidP="001819F9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Document title</w:t>
          </w:r>
        </w:p>
      </w:tc>
      <w:tc>
        <w:tcPr>
          <w:tcW w:w="6944" w:type="dxa"/>
          <w:gridSpan w:val="5"/>
          <w:shd w:val="clear" w:color="auto" w:fill="auto"/>
          <w:vAlign w:val="center"/>
        </w:tcPr>
        <w:p w:rsidR="001F0227" w:rsidRPr="005F6B4C" w:rsidRDefault="00FE1EC3" w:rsidP="00B36F02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System Definition</w:t>
          </w:r>
        </w:p>
      </w:tc>
    </w:tr>
    <w:tr w:rsidR="001F0227" w:rsidRPr="005F6B4C" w:rsidTr="005F6B4C">
      <w:trPr>
        <w:trHeight w:val="299"/>
      </w:trPr>
      <w:tc>
        <w:tcPr>
          <w:tcW w:w="1980" w:type="dxa"/>
          <w:vMerge/>
          <w:shd w:val="clear" w:color="auto" w:fill="auto"/>
          <w:vAlign w:val="center"/>
        </w:tcPr>
        <w:p w:rsidR="001F0227" w:rsidRPr="005F6B4C" w:rsidRDefault="001F0227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:rsidR="001F0227" w:rsidRPr="005F6B4C" w:rsidRDefault="001F0227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 xml:space="preserve">Author </w:t>
          </w:r>
        </w:p>
      </w:tc>
      <w:tc>
        <w:tcPr>
          <w:tcW w:w="3400" w:type="dxa"/>
          <w:tcBorders>
            <w:bottom w:val="single" w:sz="4" w:space="0" w:color="C0C0C0"/>
          </w:tcBorders>
          <w:shd w:val="clear" w:color="auto" w:fill="auto"/>
          <w:vAlign w:val="center"/>
        </w:tcPr>
        <w:p w:rsidR="001F0227" w:rsidRPr="005F6B4C" w:rsidRDefault="00EB4FEA" w:rsidP="00040F8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Andrew Hall</w:t>
          </w:r>
        </w:p>
      </w:tc>
      <w:tc>
        <w:tcPr>
          <w:tcW w:w="851" w:type="dxa"/>
          <w:tcBorders>
            <w:bottom w:val="single" w:sz="4" w:space="0" w:color="C0C0C0"/>
          </w:tcBorders>
          <w:shd w:val="clear" w:color="auto" w:fill="D9D9D9"/>
          <w:vAlign w:val="center"/>
        </w:tcPr>
        <w:p w:rsidR="001F0227" w:rsidRPr="005F6B4C" w:rsidRDefault="001F0227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Version</w:t>
          </w:r>
        </w:p>
      </w:tc>
      <w:tc>
        <w:tcPr>
          <w:tcW w:w="567" w:type="dxa"/>
          <w:tcBorders>
            <w:bottom w:val="single" w:sz="4" w:space="0" w:color="C0C0C0"/>
          </w:tcBorders>
          <w:shd w:val="clear" w:color="auto" w:fill="auto"/>
          <w:vAlign w:val="center"/>
        </w:tcPr>
        <w:p w:rsidR="001F0227" w:rsidRPr="005F6B4C" w:rsidRDefault="00D974AF" w:rsidP="002067C8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1.0</w:t>
          </w:r>
        </w:p>
      </w:tc>
      <w:tc>
        <w:tcPr>
          <w:tcW w:w="992" w:type="dxa"/>
          <w:shd w:val="clear" w:color="auto" w:fill="D9D9D9"/>
          <w:vAlign w:val="center"/>
        </w:tcPr>
        <w:p w:rsidR="001F0227" w:rsidRPr="005F6B4C" w:rsidRDefault="001F0227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</w:t>
          </w:r>
        </w:p>
      </w:tc>
      <w:tc>
        <w:tcPr>
          <w:tcW w:w="1134" w:type="dxa"/>
          <w:shd w:val="clear" w:color="auto" w:fill="auto"/>
          <w:vAlign w:val="center"/>
        </w:tcPr>
        <w:p w:rsidR="001F0227" w:rsidRPr="005F6B4C" w:rsidRDefault="00EB4FEA" w:rsidP="003D03EC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25/08</w:t>
          </w:r>
          <w:r w:rsidR="00C42479">
            <w:rPr>
              <w:b/>
              <w:sz w:val="16"/>
              <w:szCs w:val="16"/>
            </w:rPr>
            <w:t>/2017</w:t>
          </w:r>
        </w:p>
      </w:tc>
    </w:tr>
  </w:tbl>
  <w:p w:rsidR="001F0227" w:rsidRPr="005F6B4C" w:rsidRDefault="001F02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D16FB7"/>
    <w:multiLevelType w:val="hybridMultilevel"/>
    <w:tmpl w:val="017A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ED0"/>
    <w:multiLevelType w:val="hybridMultilevel"/>
    <w:tmpl w:val="6A940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C4E"/>
    <w:multiLevelType w:val="hybridMultilevel"/>
    <w:tmpl w:val="F8D6CB7C"/>
    <w:lvl w:ilvl="0" w:tplc="C7E64BE8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4590"/>
    <w:multiLevelType w:val="hybridMultilevel"/>
    <w:tmpl w:val="BA469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E776D"/>
    <w:multiLevelType w:val="hybridMultilevel"/>
    <w:tmpl w:val="4372D66A"/>
    <w:lvl w:ilvl="0" w:tplc="01D239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2E5733"/>
    <w:multiLevelType w:val="hybridMultilevel"/>
    <w:tmpl w:val="2670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F4F"/>
    <w:multiLevelType w:val="hybridMultilevel"/>
    <w:tmpl w:val="B73A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274D9"/>
    <w:multiLevelType w:val="hybridMultilevel"/>
    <w:tmpl w:val="1DF23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60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B4"/>
    <w:rsid w:val="00000556"/>
    <w:rsid w:val="00000CC3"/>
    <w:rsid w:val="000026A7"/>
    <w:rsid w:val="00003A9B"/>
    <w:rsid w:val="0000435A"/>
    <w:rsid w:val="000043B1"/>
    <w:rsid w:val="00006428"/>
    <w:rsid w:val="00007CD1"/>
    <w:rsid w:val="00010E50"/>
    <w:rsid w:val="0001592B"/>
    <w:rsid w:val="00016EC3"/>
    <w:rsid w:val="00030841"/>
    <w:rsid w:val="00033B88"/>
    <w:rsid w:val="00034159"/>
    <w:rsid w:val="000349C1"/>
    <w:rsid w:val="00036D18"/>
    <w:rsid w:val="00037427"/>
    <w:rsid w:val="00040F8D"/>
    <w:rsid w:val="00042A2A"/>
    <w:rsid w:val="00043648"/>
    <w:rsid w:val="00044F95"/>
    <w:rsid w:val="00045255"/>
    <w:rsid w:val="00045D16"/>
    <w:rsid w:val="000469F3"/>
    <w:rsid w:val="000502E8"/>
    <w:rsid w:val="00050325"/>
    <w:rsid w:val="00050631"/>
    <w:rsid w:val="00050920"/>
    <w:rsid w:val="0005198C"/>
    <w:rsid w:val="00052279"/>
    <w:rsid w:val="00052619"/>
    <w:rsid w:val="00053D91"/>
    <w:rsid w:val="0005475F"/>
    <w:rsid w:val="00054936"/>
    <w:rsid w:val="00055BF5"/>
    <w:rsid w:val="00055FA8"/>
    <w:rsid w:val="0006005C"/>
    <w:rsid w:val="00062852"/>
    <w:rsid w:val="0006293B"/>
    <w:rsid w:val="00062D2C"/>
    <w:rsid w:val="000654C9"/>
    <w:rsid w:val="00065999"/>
    <w:rsid w:val="00071A9A"/>
    <w:rsid w:val="000721A5"/>
    <w:rsid w:val="00073A3C"/>
    <w:rsid w:val="00074973"/>
    <w:rsid w:val="00077479"/>
    <w:rsid w:val="000824D3"/>
    <w:rsid w:val="00083BA1"/>
    <w:rsid w:val="00084D5A"/>
    <w:rsid w:val="00085527"/>
    <w:rsid w:val="000857AB"/>
    <w:rsid w:val="00086069"/>
    <w:rsid w:val="0008674D"/>
    <w:rsid w:val="00087677"/>
    <w:rsid w:val="0009008A"/>
    <w:rsid w:val="0009256B"/>
    <w:rsid w:val="00096616"/>
    <w:rsid w:val="0009727A"/>
    <w:rsid w:val="000A395C"/>
    <w:rsid w:val="000A5AE7"/>
    <w:rsid w:val="000A6BC1"/>
    <w:rsid w:val="000B26B7"/>
    <w:rsid w:val="000B41DA"/>
    <w:rsid w:val="000B5348"/>
    <w:rsid w:val="000B7FAF"/>
    <w:rsid w:val="000C0892"/>
    <w:rsid w:val="000C231B"/>
    <w:rsid w:val="000C2802"/>
    <w:rsid w:val="000C4113"/>
    <w:rsid w:val="000C553E"/>
    <w:rsid w:val="000C60D5"/>
    <w:rsid w:val="000C78C7"/>
    <w:rsid w:val="000C7A8E"/>
    <w:rsid w:val="000C7CB8"/>
    <w:rsid w:val="000D0256"/>
    <w:rsid w:val="000D25AE"/>
    <w:rsid w:val="000D6451"/>
    <w:rsid w:val="000E0E71"/>
    <w:rsid w:val="000E121E"/>
    <w:rsid w:val="000E16D8"/>
    <w:rsid w:val="000E17AD"/>
    <w:rsid w:val="000E2DF2"/>
    <w:rsid w:val="000E44B1"/>
    <w:rsid w:val="000E74E2"/>
    <w:rsid w:val="000F1EEB"/>
    <w:rsid w:val="000F470C"/>
    <w:rsid w:val="00105BE6"/>
    <w:rsid w:val="00106A17"/>
    <w:rsid w:val="00110232"/>
    <w:rsid w:val="00110407"/>
    <w:rsid w:val="0011080E"/>
    <w:rsid w:val="00112513"/>
    <w:rsid w:val="00113D05"/>
    <w:rsid w:val="00114B6B"/>
    <w:rsid w:val="00120088"/>
    <w:rsid w:val="001216AB"/>
    <w:rsid w:val="00122DA7"/>
    <w:rsid w:val="001239DD"/>
    <w:rsid w:val="0012453C"/>
    <w:rsid w:val="00125594"/>
    <w:rsid w:val="0012681D"/>
    <w:rsid w:val="0013335C"/>
    <w:rsid w:val="00133579"/>
    <w:rsid w:val="00137928"/>
    <w:rsid w:val="001408D7"/>
    <w:rsid w:val="00140DBB"/>
    <w:rsid w:val="0014305E"/>
    <w:rsid w:val="0014425D"/>
    <w:rsid w:val="00144977"/>
    <w:rsid w:val="00145369"/>
    <w:rsid w:val="001469FA"/>
    <w:rsid w:val="001479B5"/>
    <w:rsid w:val="0015042F"/>
    <w:rsid w:val="00153946"/>
    <w:rsid w:val="00153ADF"/>
    <w:rsid w:val="00153BC6"/>
    <w:rsid w:val="00155942"/>
    <w:rsid w:val="001567A5"/>
    <w:rsid w:val="0015749C"/>
    <w:rsid w:val="001603DF"/>
    <w:rsid w:val="00161C09"/>
    <w:rsid w:val="0016212C"/>
    <w:rsid w:val="0016280B"/>
    <w:rsid w:val="0016314A"/>
    <w:rsid w:val="0016442B"/>
    <w:rsid w:val="001678C7"/>
    <w:rsid w:val="00167C1E"/>
    <w:rsid w:val="001721E8"/>
    <w:rsid w:val="0017297E"/>
    <w:rsid w:val="00174181"/>
    <w:rsid w:val="00175122"/>
    <w:rsid w:val="00177C19"/>
    <w:rsid w:val="001819F9"/>
    <w:rsid w:val="0018417A"/>
    <w:rsid w:val="00185832"/>
    <w:rsid w:val="0018592C"/>
    <w:rsid w:val="00185ED9"/>
    <w:rsid w:val="00187066"/>
    <w:rsid w:val="00187B8D"/>
    <w:rsid w:val="001931C2"/>
    <w:rsid w:val="00197AAB"/>
    <w:rsid w:val="001A0789"/>
    <w:rsid w:val="001A28CE"/>
    <w:rsid w:val="001B20EF"/>
    <w:rsid w:val="001B26AE"/>
    <w:rsid w:val="001B4179"/>
    <w:rsid w:val="001B5FBF"/>
    <w:rsid w:val="001B60FD"/>
    <w:rsid w:val="001B6A13"/>
    <w:rsid w:val="001B70A1"/>
    <w:rsid w:val="001B76E7"/>
    <w:rsid w:val="001C105B"/>
    <w:rsid w:val="001C2F45"/>
    <w:rsid w:val="001C307A"/>
    <w:rsid w:val="001C3FD2"/>
    <w:rsid w:val="001C410F"/>
    <w:rsid w:val="001C488D"/>
    <w:rsid w:val="001D45C9"/>
    <w:rsid w:val="001D4EF5"/>
    <w:rsid w:val="001D6EAB"/>
    <w:rsid w:val="001D7A08"/>
    <w:rsid w:val="001E0B86"/>
    <w:rsid w:val="001E1D47"/>
    <w:rsid w:val="001E1E8B"/>
    <w:rsid w:val="001E4C44"/>
    <w:rsid w:val="001E7F53"/>
    <w:rsid w:val="001F0227"/>
    <w:rsid w:val="001F1A61"/>
    <w:rsid w:val="001F37D9"/>
    <w:rsid w:val="001F3D32"/>
    <w:rsid w:val="001F7483"/>
    <w:rsid w:val="002067C8"/>
    <w:rsid w:val="00206F31"/>
    <w:rsid w:val="00206F97"/>
    <w:rsid w:val="002110AE"/>
    <w:rsid w:val="00211351"/>
    <w:rsid w:val="0021160C"/>
    <w:rsid w:val="0021270D"/>
    <w:rsid w:val="00212E24"/>
    <w:rsid w:val="002150BD"/>
    <w:rsid w:val="00216ED3"/>
    <w:rsid w:val="00217329"/>
    <w:rsid w:val="00220127"/>
    <w:rsid w:val="00224070"/>
    <w:rsid w:val="00227835"/>
    <w:rsid w:val="002310C4"/>
    <w:rsid w:val="0023256F"/>
    <w:rsid w:val="00232B52"/>
    <w:rsid w:val="00237BBF"/>
    <w:rsid w:val="00243E34"/>
    <w:rsid w:val="002463DB"/>
    <w:rsid w:val="00246488"/>
    <w:rsid w:val="002465CD"/>
    <w:rsid w:val="002467AC"/>
    <w:rsid w:val="00251074"/>
    <w:rsid w:val="00252F0E"/>
    <w:rsid w:val="002553E4"/>
    <w:rsid w:val="00255DFC"/>
    <w:rsid w:val="00256CE5"/>
    <w:rsid w:val="0026028B"/>
    <w:rsid w:val="00261916"/>
    <w:rsid w:val="00264087"/>
    <w:rsid w:val="00266D9D"/>
    <w:rsid w:val="00267147"/>
    <w:rsid w:val="0026717A"/>
    <w:rsid w:val="00272660"/>
    <w:rsid w:val="00273123"/>
    <w:rsid w:val="00273D05"/>
    <w:rsid w:val="00275376"/>
    <w:rsid w:val="00275D68"/>
    <w:rsid w:val="00276806"/>
    <w:rsid w:val="00284605"/>
    <w:rsid w:val="00284780"/>
    <w:rsid w:val="00286D23"/>
    <w:rsid w:val="00291183"/>
    <w:rsid w:val="00291589"/>
    <w:rsid w:val="00292793"/>
    <w:rsid w:val="00296005"/>
    <w:rsid w:val="002A1AF1"/>
    <w:rsid w:val="002A237B"/>
    <w:rsid w:val="002A3B3D"/>
    <w:rsid w:val="002A47B2"/>
    <w:rsid w:val="002A4E26"/>
    <w:rsid w:val="002B15BE"/>
    <w:rsid w:val="002B3CA8"/>
    <w:rsid w:val="002B408A"/>
    <w:rsid w:val="002B49F8"/>
    <w:rsid w:val="002B4FB6"/>
    <w:rsid w:val="002B6B13"/>
    <w:rsid w:val="002C134B"/>
    <w:rsid w:val="002C3B86"/>
    <w:rsid w:val="002C4AEE"/>
    <w:rsid w:val="002C4B16"/>
    <w:rsid w:val="002D496E"/>
    <w:rsid w:val="002E0CAF"/>
    <w:rsid w:val="002E1394"/>
    <w:rsid w:val="002E1D43"/>
    <w:rsid w:val="002E2E70"/>
    <w:rsid w:val="002E3C70"/>
    <w:rsid w:val="002E4AAE"/>
    <w:rsid w:val="002E4E8C"/>
    <w:rsid w:val="002E7304"/>
    <w:rsid w:val="002F1A9B"/>
    <w:rsid w:val="002F2C1C"/>
    <w:rsid w:val="002F2FB0"/>
    <w:rsid w:val="002F394A"/>
    <w:rsid w:val="002F6177"/>
    <w:rsid w:val="002F7E49"/>
    <w:rsid w:val="00301297"/>
    <w:rsid w:val="003020C3"/>
    <w:rsid w:val="00302488"/>
    <w:rsid w:val="00304B29"/>
    <w:rsid w:val="0030622B"/>
    <w:rsid w:val="0030771F"/>
    <w:rsid w:val="00310BFA"/>
    <w:rsid w:val="003112C8"/>
    <w:rsid w:val="003134AC"/>
    <w:rsid w:val="00314525"/>
    <w:rsid w:val="003145DB"/>
    <w:rsid w:val="00315CDB"/>
    <w:rsid w:val="00316D3C"/>
    <w:rsid w:val="00317E34"/>
    <w:rsid w:val="00321739"/>
    <w:rsid w:val="003251DB"/>
    <w:rsid w:val="00330467"/>
    <w:rsid w:val="00330639"/>
    <w:rsid w:val="003306B6"/>
    <w:rsid w:val="003400F1"/>
    <w:rsid w:val="003438C4"/>
    <w:rsid w:val="00343F66"/>
    <w:rsid w:val="00344A4D"/>
    <w:rsid w:val="00345F1B"/>
    <w:rsid w:val="003529E0"/>
    <w:rsid w:val="003551C3"/>
    <w:rsid w:val="00360C2E"/>
    <w:rsid w:val="00361A7E"/>
    <w:rsid w:val="0036393E"/>
    <w:rsid w:val="00363F89"/>
    <w:rsid w:val="00364F11"/>
    <w:rsid w:val="00366F21"/>
    <w:rsid w:val="003735F0"/>
    <w:rsid w:val="00374BAE"/>
    <w:rsid w:val="00380902"/>
    <w:rsid w:val="00381DB9"/>
    <w:rsid w:val="00385188"/>
    <w:rsid w:val="003857CD"/>
    <w:rsid w:val="00385EC9"/>
    <w:rsid w:val="003920A7"/>
    <w:rsid w:val="00392455"/>
    <w:rsid w:val="00394264"/>
    <w:rsid w:val="00394333"/>
    <w:rsid w:val="00394A0E"/>
    <w:rsid w:val="003961AC"/>
    <w:rsid w:val="003A2FC8"/>
    <w:rsid w:val="003B743D"/>
    <w:rsid w:val="003B7739"/>
    <w:rsid w:val="003C0FCA"/>
    <w:rsid w:val="003C1137"/>
    <w:rsid w:val="003C5270"/>
    <w:rsid w:val="003C6905"/>
    <w:rsid w:val="003D03EC"/>
    <w:rsid w:val="003D0B21"/>
    <w:rsid w:val="003D2B1B"/>
    <w:rsid w:val="003E1541"/>
    <w:rsid w:val="003E26A5"/>
    <w:rsid w:val="003E4A65"/>
    <w:rsid w:val="003E5DC1"/>
    <w:rsid w:val="003E64DB"/>
    <w:rsid w:val="003E6EBF"/>
    <w:rsid w:val="003F0862"/>
    <w:rsid w:val="003F251E"/>
    <w:rsid w:val="003F3527"/>
    <w:rsid w:val="003F4A85"/>
    <w:rsid w:val="003F682F"/>
    <w:rsid w:val="003F6E68"/>
    <w:rsid w:val="00401C9B"/>
    <w:rsid w:val="00401DED"/>
    <w:rsid w:val="00407E22"/>
    <w:rsid w:val="00410E83"/>
    <w:rsid w:val="004112C6"/>
    <w:rsid w:val="00411EC9"/>
    <w:rsid w:val="00411EE6"/>
    <w:rsid w:val="00412014"/>
    <w:rsid w:val="00414A75"/>
    <w:rsid w:val="0041502C"/>
    <w:rsid w:val="00416AA0"/>
    <w:rsid w:val="00417DEE"/>
    <w:rsid w:val="004211FB"/>
    <w:rsid w:val="00422CE3"/>
    <w:rsid w:val="00423A06"/>
    <w:rsid w:val="00423EAA"/>
    <w:rsid w:val="00430CAE"/>
    <w:rsid w:val="00431A8D"/>
    <w:rsid w:val="004347B7"/>
    <w:rsid w:val="00434A55"/>
    <w:rsid w:val="00435AE4"/>
    <w:rsid w:val="00437008"/>
    <w:rsid w:val="00442F69"/>
    <w:rsid w:val="00444F19"/>
    <w:rsid w:val="00445CF2"/>
    <w:rsid w:val="00446F38"/>
    <w:rsid w:val="00450423"/>
    <w:rsid w:val="00454FDA"/>
    <w:rsid w:val="00460D3E"/>
    <w:rsid w:val="0046545A"/>
    <w:rsid w:val="00465A95"/>
    <w:rsid w:val="004673F4"/>
    <w:rsid w:val="00471A95"/>
    <w:rsid w:val="004728C9"/>
    <w:rsid w:val="00480071"/>
    <w:rsid w:val="00480583"/>
    <w:rsid w:val="00480A63"/>
    <w:rsid w:val="004835C4"/>
    <w:rsid w:val="00484E65"/>
    <w:rsid w:val="0048576D"/>
    <w:rsid w:val="0048693F"/>
    <w:rsid w:val="00487547"/>
    <w:rsid w:val="004950C2"/>
    <w:rsid w:val="004A0972"/>
    <w:rsid w:val="004A12E2"/>
    <w:rsid w:val="004A5277"/>
    <w:rsid w:val="004A53FF"/>
    <w:rsid w:val="004A69A5"/>
    <w:rsid w:val="004A6C76"/>
    <w:rsid w:val="004A7F4B"/>
    <w:rsid w:val="004B24BF"/>
    <w:rsid w:val="004B4B4F"/>
    <w:rsid w:val="004B4BEF"/>
    <w:rsid w:val="004B526B"/>
    <w:rsid w:val="004B6B65"/>
    <w:rsid w:val="004C1718"/>
    <w:rsid w:val="004C58F0"/>
    <w:rsid w:val="004C615F"/>
    <w:rsid w:val="004C6C00"/>
    <w:rsid w:val="004D1FED"/>
    <w:rsid w:val="004D2CA6"/>
    <w:rsid w:val="004D2DFA"/>
    <w:rsid w:val="004D500E"/>
    <w:rsid w:val="004D5C30"/>
    <w:rsid w:val="004E0FFD"/>
    <w:rsid w:val="004E1CDC"/>
    <w:rsid w:val="004E2829"/>
    <w:rsid w:val="004E2ECA"/>
    <w:rsid w:val="004E2EEA"/>
    <w:rsid w:val="004E3FC3"/>
    <w:rsid w:val="004F0580"/>
    <w:rsid w:val="004F0AB3"/>
    <w:rsid w:val="004F0C99"/>
    <w:rsid w:val="004F61F1"/>
    <w:rsid w:val="004F688C"/>
    <w:rsid w:val="004F69A1"/>
    <w:rsid w:val="004F6AE7"/>
    <w:rsid w:val="005024CB"/>
    <w:rsid w:val="00502994"/>
    <w:rsid w:val="0050783E"/>
    <w:rsid w:val="00511526"/>
    <w:rsid w:val="0051386B"/>
    <w:rsid w:val="00515104"/>
    <w:rsid w:val="005157EC"/>
    <w:rsid w:val="00517BB1"/>
    <w:rsid w:val="00521334"/>
    <w:rsid w:val="005213F4"/>
    <w:rsid w:val="00522F6E"/>
    <w:rsid w:val="00524E4B"/>
    <w:rsid w:val="005317E8"/>
    <w:rsid w:val="00532326"/>
    <w:rsid w:val="00533B59"/>
    <w:rsid w:val="00533EA5"/>
    <w:rsid w:val="005416DC"/>
    <w:rsid w:val="005418F3"/>
    <w:rsid w:val="005446B8"/>
    <w:rsid w:val="00547B61"/>
    <w:rsid w:val="005503A6"/>
    <w:rsid w:val="005544DE"/>
    <w:rsid w:val="005614D4"/>
    <w:rsid w:val="0056264E"/>
    <w:rsid w:val="005635EE"/>
    <w:rsid w:val="005642BB"/>
    <w:rsid w:val="005649F4"/>
    <w:rsid w:val="00566884"/>
    <w:rsid w:val="0057224C"/>
    <w:rsid w:val="0057250D"/>
    <w:rsid w:val="00572ECC"/>
    <w:rsid w:val="00574DCA"/>
    <w:rsid w:val="00576BEE"/>
    <w:rsid w:val="00577845"/>
    <w:rsid w:val="00577C89"/>
    <w:rsid w:val="00581876"/>
    <w:rsid w:val="00581C04"/>
    <w:rsid w:val="005837F3"/>
    <w:rsid w:val="00583FCA"/>
    <w:rsid w:val="0058468C"/>
    <w:rsid w:val="00586C1F"/>
    <w:rsid w:val="00592DDC"/>
    <w:rsid w:val="00594005"/>
    <w:rsid w:val="00594D51"/>
    <w:rsid w:val="005A1BE0"/>
    <w:rsid w:val="005A230E"/>
    <w:rsid w:val="005A6DDD"/>
    <w:rsid w:val="005B0D14"/>
    <w:rsid w:val="005B28DA"/>
    <w:rsid w:val="005B4C6D"/>
    <w:rsid w:val="005B4CFF"/>
    <w:rsid w:val="005C43A8"/>
    <w:rsid w:val="005C471B"/>
    <w:rsid w:val="005C718D"/>
    <w:rsid w:val="005C7C9A"/>
    <w:rsid w:val="005C7E92"/>
    <w:rsid w:val="005D0792"/>
    <w:rsid w:val="005D1A2F"/>
    <w:rsid w:val="005D4684"/>
    <w:rsid w:val="005D76D0"/>
    <w:rsid w:val="005D7C88"/>
    <w:rsid w:val="005E06EE"/>
    <w:rsid w:val="005E1E65"/>
    <w:rsid w:val="005E2253"/>
    <w:rsid w:val="005E596A"/>
    <w:rsid w:val="005E5BA6"/>
    <w:rsid w:val="005F08B7"/>
    <w:rsid w:val="005F6B4C"/>
    <w:rsid w:val="005F7615"/>
    <w:rsid w:val="005F76A9"/>
    <w:rsid w:val="0060655A"/>
    <w:rsid w:val="0060755E"/>
    <w:rsid w:val="00612879"/>
    <w:rsid w:val="00612AE3"/>
    <w:rsid w:val="00613A42"/>
    <w:rsid w:val="00613E24"/>
    <w:rsid w:val="0061536A"/>
    <w:rsid w:val="00621F28"/>
    <w:rsid w:val="0062259F"/>
    <w:rsid w:val="006243B4"/>
    <w:rsid w:val="0062578C"/>
    <w:rsid w:val="00627000"/>
    <w:rsid w:val="00630A83"/>
    <w:rsid w:val="0063137F"/>
    <w:rsid w:val="00632C19"/>
    <w:rsid w:val="00633DD9"/>
    <w:rsid w:val="0063584C"/>
    <w:rsid w:val="00636E19"/>
    <w:rsid w:val="00640187"/>
    <w:rsid w:val="006422C8"/>
    <w:rsid w:val="00645FDB"/>
    <w:rsid w:val="00646576"/>
    <w:rsid w:val="0065201F"/>
    <w:rsid w:val="006524DD"/>
    <w:rsid w:val="0065294B"/>
    <w:rsid w:val="006530FD"/>
    <w:rsid w:val="00653560"/>
    <w:rsid w:val="006539A3"/>
    <w:rsid w:val="0065443E"/>
    <w:rsid w:val="006566E9"/>
    <w:rsid w:val="0065755A"/>
    <w:rsid w:val="00662C46"/>
    <w:rsid w:val="00663F09"/>
    <w:rsid w:val="00664C13"/>
    <w:rsid w:val="0066736E"/>
    <w:rsid w:val="0066756E"/>
    <w:rsid w:val="00667E6D"/>
    <w:rsid w:val="00670D0F"/>
    <w:rsid w:val="00673194"/>
    <w:rsid w:val="00680F1C"/>
    <w:rsid w:val="00681E78"/>
    <w:rsid w:val="006821A9"/>
    <w:rsid w:val="0068584A"/>
    <w:rsid w:val="00685F2C"/>
    <w:rsid w:val="0068637C"/>
    <w:rsid w:val="006869E0"/>
    <w:rsid w:val="006918F9"/>
    <w:rsid w:val="0069345B"/>
    <w:rsid w:val="006954FF"/>
    <w:rsid w:val="00697B26"/>
    <w:rsid w:val="006A0601"/>
    <w:rsid w:val="006A10E7"/>
    <w:rsid w:val="006A19CF"/>
    <w:rsid w:val="006A5F85"/>
    <w:rsid w:val="006A67A0"/>
    <w:rsid w:val="006B0837"/>
    <w:rsid w:val="006B6ED3"/>
    <w:rsid w:val="006C0441"/>
    <w:rsid w:val="006C13A5"/>
    <w:rsid w:val="006C3A98"/>
    <w:rsid w:val="006C3F6F"/>
    <w:rsid w:val="006D0DC2"/>
    <w:rsid w:val="006D16A5"/>
    <w:rsid w:val="006D1F8F"/>
    <w:rsid w:val="006D4DB2"/>
    <w:rsid w:val="006D609C"/>
    <w:rsid w:val="006E39DD"/>
    <w:rsid w:val="006E3C15"/>
    <w:rsid w:val="006E4159"/>
    <w:rsid w:val="006E61AB"/>
    <w:rsid w:val="006E67DD"/>
    <w:rsid w:val="006E7B8C"/>
    <w:rsid w:val="006F06B0"/>
    <w:rsid w:val="006F163E"/>
    <w:rsid w:val="006F3E53"/>
    <w:rsid w:val="006F6901"/>
    <w:rsid w:val="006F7E76"/>
    <w:rsid w:val="00701955"/>
    <w:rsid w:val="007022A7"/>
    <w:rsid w:val="00704A32"/>
    <w:rsid w:val="00707275"/>
    <w:rsid w:val="00711006"/>
    <w:rsid w:val="00714A64"/>
    <w:rsid w:val="007154E5"/>
    <w:rsid w:val="00722318"/>
    <w:rsid w:val="007232CC"/>
    <w:rsid w:val="00724485"/>
    <w:rsid w:val="00726EC5"/>
    <w:rsid w:val="007323D7"/>
    <w:rsid w:val="0073521F"/>
    <w:rsid w:val="007352B1"/>
    <w:rsid w:val="00735F3F"/>
    <w:rsid w:val="00736858"/>
    <w:rsid w:val="00741437"/>
    <w:rsid w:val="00743BE5"/>
    <w:rsid w:val="0074474E"/>
    <w:rsid w:val="0074488F"/>
    <w:rsid w:val="00750945"/>
    <w:rsid w:val="00750F2A"/>
    <w:rsid w:val="00753AA8"/>
    <w:rsid w:val="00754081"/>
    <w:rsid w:val="007546B5"/>
    <w:rsid w:val="00755873"/>
    <w:rsid w:val="00755EB8"/>
    <w:rsid w:val="007561BD"/>
    <w:rsid w:val="00756D5F"/>
    <w:rsid w:val="00756EC0"/>
    <w:rsid w:val="00762711"/>
    <w:rsid w:val="00764F68"/>
    <w:rsid w:val="00765AEB"/>
    <w:rsid w:val="00767239"/>
    <w:rsid w:val="00767634"/>
    <w:rsid w:val="00767BE0"/>
    <w:rsid w:val="00771518"/>
    <w:rsid w:val="00771E40"/>
    <w:rsid w:val="007723A9"/>
    <w:rsid w:val="007740B4"/>
    <w:rsid w:val="00782B57"/>
    <w:rsid w:val="00782D5C"/>
    <w:rsid w:val="00785D49"/>
    <w:rsid w:val="0078612C"/>
    <w:rsid w:val="00790EA3"/>
    <w:rsid w:val="00792B24"/>
    <w:rsid w:val="007932B9"/>
    <w:rsid w:val="007947EF"/>
    <w:rsid w:val="0079641F"/>
    <w:rsid w:val="00796CE3"/>
    <w:rsid w:val="007A2150"/>
    <w:rsid w:val="007A2165"/>
    <w:rsid w:val="007A2489"/>
    <w:rsid w:val="007B0218"/>
    <w:rsid w:val="007B55EE"/>
    <w:rsid w:val="007B6BBA"/>
    <w:rsid w:val="007B74F5"/>
    <w:rsid w:val="007B780C"/>
    <w:rsid w:val="007C1406"/>
    <w:rsid w:val="007C15C4"/>
    <w:rsid w:val="007C2DB6"/>
    <w:rsid w:val="007D0C85"/>
    <w:rsid w:val="007D395E"/>
    <w:rsid w:val="007E47AA"/>
    <w:rsid w:val="007E489D"/>
    <w:rsid w:val="007E723B"/>
    <w:rsid w:val="007F2F22"/>
    <w:rsid w:val="007F37F3"/>
    <w:rsid w:val="007F40B2"/>
    <w:rsid w:val="007F4C37"/>
    <w:rsid w:val="007F611B"/>
    <w:rsid w:val="00800D57"/>
    <w:rsid w:val="00801191"/>
    <w:rsid w:val="00803957"/>
    <w:rsid w:val="008061F8"/>
    <w:rsid w:val="00806ED0"/>
    <w:rsid w:val="00810CCA"/>
    <w:rsid w:val="008127F9"/>
    <w:rsid w:val="00814DA6"/>
    <w:rsid w:val="008175A8"/>
    <w:rsid w:val="00820548"/>
    <w:rsid w:val="00820F68"/>
    <w:rsid w:val="00820FFA"/>
    <w:rsid w:val="00822321"/>
    <w:rsid w:val="00823204"/>
    <w:rsid w:val="00823904"/>
    <w:rsid w:val="00823BFA"/>
    <w:rsid w:val="00824671"/>
    <w:rsid w:val="00826FA2"/>
    <w:rsid w:val="00832965"/>
    <w:rsid w:val="00835181"/>
    <w:rsid w:val="00846F16"/>
    <w:rsid w:val="008472F1"/>
    <w:rsid w:val="008475F1"/>
    <w:rsid w:val="008512B2"/>
    <w:rsid w:val="00852528"/>
    <w:rsid w:val="00854E6E"/>
    <w:rsid w:val="00855608"/>
    <w:rsid w:val="0085642C"/>
    <w:rsid w:val="00856BD3"/>
    <w:rsid w:val="008573EE"/>
    <w:rsid w:val="00862E30"/>
    <w:rsid w:val="00863A0E"/>
    <w:rsid w:val="00863D72"/>
    <w:rsid w:val="00864420"/>
    <w:rsid w:val="00866C8D"/>
    <w:rsid w:val="00872FB6"/>
    <w:rsid w:val="00873D7B"/>
    <w:rsid w:val="00880119"/>
    <w:rsid w:val="00880A2D"/>
    <w:rsid w:val="00886013"/>
    <w:rsid w:val="0088675F"/>
    <w:rsid w:val="00887436"/>
    <w:rsid w:val="00887CDB"/>
    <w:rsid w:val="00890E90"/>
    <w:rsid w:val="0089151A"/>
    <w:rsid w:val="00894086"/>
    <w:rsid w:val="00895E1D"/>
    <w:rsid w:val="00895F25"/>
    <w:rsid w:val="008A235B"/>
    <w:rsid w:val="008A2CA0"/>
    <w:rsid w:val="008A65C2"/>
    <w:rsid w:val="008B03A5"/>
    <w:rsid w:val="008B62FA"/>
    <w:rsid w:val="008C3500"/>
    <w:rsid w:val="008C44C4"/>
    <w:rsid w:val="008D37FB"/>
    <w:rsid w:val="008D534D"/>
    <w:rsid w:val="008D5699"/>
    <w:rsid w:val="008D64A1"/>
    <w:rsid w:val="008D65CB"/>
    <w:rsid w:val="008D6D25"/>
    <w:rsid w:val="008D6DA4"/>
    <w:rsid w:val="008E0BFB"/>
    <w:rsid w:val="008E13C3"/>
    <w:rsid w:val="008E2852"/>
    <w:rsid w:val="008E2FA6"/>
    <w:rsid w:val="008E583E"/>
    <w:rsid w:val="008E7B6B"/>
    <w:rsid w:val="008F263B"/>
    <w:rsid w:val="008F3B5B"/>
    <w:rsid w:val="008F58A6"/>
    <w:rsid w:val="009004E6"/>
    <w:rsid w:val="0090304D"/>
    <w:rsid w:val="009046BB"/>
    <w:rsid w:val="009060B5"/>
    <w:rsid w:val="0091059B"/>
    <w:rsid w:val="00910C41"/>
    <w:rsid w:val="009121FA"/>
    <w:rsid w:val="00912990"/>
    <w:rsid w:val="00916709"/>
    <w:rsid w:val="00916D82"/>
    <w:rsid w:val="0092042B"/>
    <w:rsid w:val="00920F10"/>
    <w:rsid w:val="00921B5E"/>
    <w:rsid w:val="00923249"/>
    <w:rsid w:val="00923FF9"/>
    <w:rsid w:val="009241C0"/>
    <w:rsid w:val="00926442"/>
    <w:rsid w:val="00930117"/>
    <w:rsid w:val="009325B5"/>
    <w:rsid w:val="0093630B"/>
    <w:rsid w:val="00937881"/>
    <w:rsid w:val="00940267"/>
    <w:rsid w:val="009433B9"/>
    <w:rsid w:val="009433C5"/>
    <w:rsid w:val="00943D88"/>
    <w:rsid w:val="0095081C"/>
    <w:rsid w:val="00952354"/>
    <w:rsid w:val="00952749"/>
    <w:rsid w:val="009574B3"/>
    <w:rsid w:val="00964F18"/>
    <w:rsid w:val="00965AFB"/>
    <w:rsid w:val="009663E8"/>
    <w:rsid w:val="00972D17"/>
    <w:rsid w:val="00974966"/>
    <w:rsid w:val="009804A7"/>
    <w:rsid w:val="00983842"/>
    <w:rsid w:val="0098560E"/>
    <w:rsid w:val="0099024B"/>
    <w:rsid w:val="009912FF"/>
    <w:rsid w:val="00993450"/>
    <w:rsid w:val="00993C5B"/>
    <w:rsid w:val="009A018B"/>
    <w:rsid w:val="009A0B96"/>
    <w:rsid w:val="009A280E"/>
    <w:rsid w:val="009A3BCA"/>
    <w:rsid w:val="009A4CCB"/>
    <w:rsid w:val="009A51E6"/>
    <w:rsid w:val="009A5651"/>
    <w:rsid w:val="009A73CE"/>
    <w:rsid w:val="009B3A35"/>
    <w:rsid w:val="009B4B72"/>
    <w:rsid w:val="009B4E28"/>
    <w:rsid w:val="009C20CD"/>
    <w:rsid w:val="009D088D"/>
    <w:rsid w:val="009D0B6A"/>
    <w:rsid w:val="009D204F"/>
    <w:rsid w:val="009D31CC"/>
    <w:rsid w:val="009D4F9E"/>
    <w:rsid w:val="009D517F"/>
    <w:rsid w:val="009D554C"/>
    <w:rsid w:val="009E272D"/>
    <w:rsid w:val="009E3F5B"/>
    <w:rsid w:val="009E559F"/>
    <w:rsid w:val="009E77F3"/>
    <w:rsid w:val="009F01E5"/>
    <w:rsid w:val="009F7024"/>
    <w:rsid w:val="009F7CC8"/>
    <w:rsid w:val="00A0130C"/>
    <w:rsid w:val="00A01D68"/>
    <w:rsid w:val="00A0203A"/>
    <w:rsid w:val="00A04B37"/>
    <w:rsid w:val="00A05161"/>
    <w:rsid w:val="00A059C5"/>
    <w:rsid w:val="00A05DE4"/>
    <w:rsid w:val="00A07E53"/>
    <w:rsid w:val="00A1116B"/>
    <w:rsid w:val="00A114A1"/>
    <w:rsid w:val="00A11B01"/>
    <w:rsid w:val="00A13915"/>
    <w:rsid w:val="00A168A0"/>
    <w:rsid w:val="00A17880"/>
    <w:rsid w:val="00A17BF9"/>
    <w:rsid w:val="00A2187D"/>
    <w:rsid w:val="00A24336"/>
    <w:rsid w:val="00A249D3"/>
    <w:rsid w:val="00A257F4"/>
    <w:rsid w:val="00A27AD2"/>
    <w:rsid w:val="00A302BE"/>
    <w:rsid w:val="00A31C8A"/>
    <w:rsid w:val="00A346E1"/>
    <w:rsid w:val="00A36CF5"/>
    <w:rsid w:val="00A40921"/>
    <w:rsid w:val="00A409AF"/>
    <w:rsid w:val="00A46825"/>
    <w:rsid w:val="00A46885"/>
    <w:rsid w:val="00A46A01"/>
    <w:rsid w:val="00A5048E"/>
    <w:rsid w:val="00A50A80"/>
    <w:rsid w:val="00A50F07"/>
    <w:rsid w:val="00A50FD3"/>
    <w:rsid w:val="00A51163"/>
    <w:rsid w:val="00A511E4"/>
    <w:rsid w:val="00A52980"/>
    <w:rsid w:val="00A5338F"/>
    <w:rsid w:val="00A540EE"/>
    <w:rsid w:val="00A5432D"/>
    <w:rsid w:val="00A54677"/>
    <w:rsid w:val="00A60D74"/>
    <w:rsid w:val="00A6283B"/>
    <w:rsid w:val="00A676AF"/>
    <w:rsid w:val="00A67B26"/>
    <w:rsid w:val="00A71703"/>
    <w:rsid w:val="00A71B42"/>
    <w:rsid w:val="00A72180"/>
    <w:rsid w:val="00A72D6C"/>
    <w:rsid w:val="00A733A7"/>
    <w:rsid w:val="00A8163E"/>
    <w:rsid w:val="00A83752"/>
    <w:rsid w:val="00A86251"/>
    <w:rsid w:val="00A862D4"/>
    <w:rsid w:val="00A90837"/>
    <w:rsid w:val="00A91DE9"/>
    <w:rsid w:val="00A97618"/>
    <w:rsid w:val="00AA0D1B"/>
    <w:rsid w:val="00AA303F"/>
    <w:rsid w:val="00AA4DCE"/>
    <w:rsid w:val="00AA7102"/>
    <w:rsid w:val="00AA7111"/>
    <w:rsid w:val="00AA744D"/>
    <w:rsid w:val="00AB10DF"/>
    <w:rsid w:val="00AB259E"/>
    <w:rsid w:val="00AB29A2"/>
    <w:rsid w:val="00AB4759"/>
    <w:rsid w:val="00AB480C"/>
    <w:rsid w:val="00AC1397"/>
    <w:rsid w:val="00AC3FC7"/>
    <w:rsid w:val="00AC4000"/>
    <w:rsid w:val="00AC4C49"/>
    <w:rsid w:val="00AC568D"/>
    <w:rsid w:val="00AC59CC"/>
    <w:rsid w:val="00AC63C6"/>
    <w:rsid w:val="00AC741F"/>
    <w:rsid w:val="00AD0621"/>
    <w:rsid w:val="00AD0A6C"/>
    <w:rsid w:val="00AD1B4C"/>
    <w:rsid w:val="00AD3173"/>
    <w:rsid w:val="00AD5C79"/>
    <w:rsid w:val="00AE010B"/>
    <w:rsid w:val="00AE1B08"/>
    <w:rsid w:val="00AE4F90"/>
    <w:rsid w:val="00AF0BF5"/>
    <w:rsid w:val="00AF13CA"/>
    <w:rsid w:val="00AF6A58"/>
    <w:rsid w:val="00AF6BB3"/>
    <w:rsid w:val="00AF7C02"/>
    <w:rsid w:val="00B03678"/>
    <w:rsid w:val="00B055B3"/>
    <w:rsid w:val="00B0575B"/>
    <w:rsid w:val="00B05E87"/>
    <w:rsid w:val="00B06C82"/>
    <w:rsid w:val="00B07AE5"/>
    <w:rsid w:val="00B117A5"/>
    <w:rsid w:val="00B11FDE"/>
    <w:rsid w:val="00B167EB"/>
    <w:rsid w:val="00B20B0B"/>
    <w:rsid w:val="00B20BA7"/>
    <w:rsid w:val="00B21A99"/>
    <w:rsid w:val="00B23E4E"/>
    <w:rsid w:val="00B23FE2"/>
    <w:rsid w:val="00B267E9"/>
    <w:rsid w:val="00B31807"/>
    <w:rsid w:val="00B33F6D"/>
    <w:rsid w:val="00B34231"/>
    <w:rsid w:val="00B34A77"/>
    <w:rsid w:val="00B35FE3"/>
    <w:rsid w:val="00B36957"/>
    <w:rsid w:val="00B36F02"/>
    <w:rsid w:val="00B3772F"/>
    <w:rsid w:val="00B42B53"/>
    <w:rsid w:val="00B44AA6"/>
    <w:rsid w:val="00B459AD"/>
    <w:rsid w:val="00B4652A"/>
    <w:rsid w:val="00B46DE0"/>
    <w:rsid w:val="00B531EF"/>
    <w:rsid w:val="00B5394F"/>
    <w:rsid w:val="00B53B76"/>
    <w:rsid w:val="00B5518F"/>
    <w:rsid w:val="00B608B2"/>
    <w:rsid w:val="00B632A7"/>
    <w:rsid w:val="00B6466D"/>
    <w:rsid w:val="00B64FC8"/>
    <w:rsid w:val="00B6508F"/>
    <w:rsid w:val="00B65681"/>
    <w:rsid w:val="00B661BA"/>
    <w:rsid w:val="00B668AB"/>
    <w:rsid w:val="00B73992"/>
    <w:rsid w:val="00B73AF3"/>
    <w:rsid w:val="00B73B25"/>
    <w:rsid w:val="00B74DDB"/>
    <w:rsid w:val="00B7564E"/>
    <w:rsid w:val="00B762C8"/>
    <w:rsid w:val="00B77A21"/>
    <w:rsid w:val="00B804B6"/>
    <w:rsid w:val="00B842B8"/>
    <w:rsid w:val="00B846AF"/>
    <w:rsid w:val="00B85378"/>
    <w:rsid w:val="00B87157"/>
    <w:rsid w:val="00B90584"/>
    <w:rsid w:val="00B9137D"/>
    <w:rsid w:val="00B9147F"/>
    <w:rsid w:val="00B9185E"/>
    <w:rsid w:val="00B946AF"/>
    <w:rsid w:val="00B96DFB"/>
    <w:rsid w:val="00BA25D5"/>
    <w:rsid w:val="00BA4A0F"/>
    <w:rsid w:val="00BA638B"/>
    <w:rsid w:val="00BA64F0"/>
    <w:rsid w:val="00BA7267"/>
    <w:rsid w:val="00BA73CF"/>
    <w:rsid w:val="00BA7E4B"/>
    <w:rsid w:val="00BB048E"/>
    <w:rsid w:val="00BB1A1E"/>
    <w:rsid w:val="00BB1EB0"/>
    <w:rsid w:val="00BB6BA2"/>
    <w:rsid w:val="00BC1F66"/>
    <w:rsid w:val="00BC53EC"/>
    <w:rsid w:val="00BC6D4A"/>
    <w:rsid w:val="00BD3082"/>
    <w:rsid w:val="00BD3447"/>
    <w:rsid w:val="00BD4C62"/>
    <w:rsid w:val="00BD5694"/>
    <w:rsid w:val="00BD5F36"/>
    <w:rsid w:val="00BD6671"/>
    <w:rsid w:val="00BD6F05"/>
    <w:rsid w:val="00BE0282"/>
    <w:rsid w:val="00BE3EF0"/>
    <w:rsid w:val="00BE4EF5"/>
    <w:rsid w:val="00BE72AA"/>
    <w:rsid w:val="00BF0F77"/>
    <w:rsid w:val="00BF1AC2"/>
    <w:rsid w:val="00BF1FD1"/>
    <w:rsid w:val="00BF2990"/>
    <w:rsid w:val="00BF3E30"/>
    <w:rsid w:val="00BF5248"/>
    <w:rsid w:val="00BF5D1E"/>
    <w:rsid w:val="00BF7C01"/>
    <w:rsid w:val="00C0207D"/>
    <w:rsid w:val="00C02C6E"/>
    <w:rsid w:val="00C05806"/>
    <w:rsid w:val="00C1312E"/>
    <w:rsid w:val="00C14672"/>
    <w:rsid w:val="00C15770"/>
    <w:rsid w:val="00C15F10"/>
    <w:rsid w:val="00C1644F"/>
    <w:rsid w:val="00C178F6"/>
    <w:rsid w:val="00C217D0"/>
    <w:rsid w:val="00C217F5"/>
    <w:rsid w:val="00C23F2D"/>
    <w:rsid w:val="00C26050"/>
    <w:rsid w:val="00C2710B"/>
    <w:rsid w:val="00C320AC"/>
    <w:rsid w:val="00C338B3"/>
    <w:rsid w:val="00C3575F"/>
    <w:rsid w:val="00C371A6"/>
    <w:rsid w:val="00C4017E"/>
    <w:rsid w:val="00C41CCC"/>
    <w:rsid w:val="00C42479"/>
    <w:rsid w:val="00C43089"/>
    <w:rsid w:val="00C45059"/>
    <w:rsid w:val="00C456F1"/>
    <w:rsid w:val="00C45A1C"/>
    <w:rsid w:val="00C46B43"/>
    <w:rsid w:val="00C46CB7"/>
    <w:rsid w:val="00C530AC"/>
    <w:rsid w:val="00C54A22"/>
    <w:rsid w:val="00C55CB3"/>
    <w:rsid w:val="00C57AFC"/>
    <w:rsid w:val="00C62F3F"/>
    <w:rsid w:val="00C65A36"/>
    <w:rsid w:val="00C666DB"/>
    <w:rsid w:val="00C713DD"/>
    <w:rsid w:val="00C740F7"/>
    <w:rsid w:val="00C75C8A"/>
    <w:rsid w:val="00C8302E"/>
    <w:rsid w:val="00C831A6"/>
    <w:rsid w:val="00C83C00"/>
    <w:rsid w:val="00C8428A"/>
    <w:rsid w:val="00C86738"/>
    <w:rsid w:val="00C90517"/>
    <w:rsid w:val="00C965CC"/>
    <w:rsid w:val="00C966F8"/>
    <w:rsid w:val="00CA19CD"/>
    <w:rsid w:val="00CA1D47"/>
    <w:rsid w:val="00CA3B22"/>
    <w:rsid w:val="00CA3CD0"/>
    <w:rsid w:val="00CA5F33"/>
    <w:rsid w:val="00CB32CF"/>
    <w:rsid w:val="00CB6072"/>
    <w:rsid w:val="00CB63C3"/>
    <w:rsid w:val="00CC1CF7"/>
    <w:rsid w:val="00CC2069"/>
    <w:rsid w:val="00CC20CE"/>
    <w:rsid w:val="00CC2BAF"/>
    <w:rsid w:val="00CC70CC"/>
    <w:rsid w:val="00CD009B"/>
    <w:rsid w:val="00CD0181"/>
    <w:rsid w:val="00CD0C45"/>
    <w:rsid w:val="00CD0E46"/>
    <w:rsid w:val="00CD2155"/>
    <w:rsid w:val="00CD2741"/>
    <w:rsid w:val="00CD29E5"/>
    <w:rsid w:val="00CE0D37"/>
    <w:rsid w:val="00CE251F"/>
    <w:rsid w:val="00CE3265"/>
    <w:rsid w:val="00CE3CEA"/>
    <w:rsid w:val="00CE69BB"/>
    <w:rsid w:val="00CF0E88"/>
    <w:rsid w:val="00CF414C"/>
    <w:rsid w:val="00CF5F90"/>
    <w:rsid w:val="00CF6BBA"/>
    <w:rsid w:val="00D00D33"/>
    <w:rsid w:val="00D0179E"/>
    <w:rsid w:val="00D02DA0"/>
    <w:rsid w:val="00D1056E"/>
    <w:rsid w:val="00D126D5"/>
    <w:rsid w:val="00D12C53"/>
    <w:rsid w:val="00D15DC6"/>
    <w:rsid w:val="00D204FE"/>
    <w:rsid w:val="00D2144C"/>
    <w:rsid w:val="00D223D2"/>
    <w:rsid w:val="00D23020"/>
    <w:rsid w:val="00D235BD"/>
    <w:rsid w:val="00D23BE5"/>
    <w:rsid w:val="00D25B45"/>
    <w:rsid w:val="00D3086C"/>
    <w:rsid w:val="00D3160B"/>
    <w:rsid w:val="00D31BD4"/>
    <w:rsid w:val="00D327BA"/>
    <w:rsid w:val="00D3295F"/>
    <w:rsid w:val="00D33854"/>
    <w:rsid w:val="00D37227"/>
    <w:rsid w:val="00D40E7B"/>
    <w:rsid w:val="00D417AB"/>
    <w:rsid w:val="00D47716"/>
    <w:rsid w:val="00D53D9B"/>
    <w:rsid w:val="00D55800"/>
    <w:rsid w:val="00D57649"/>
    <w:rsid w:val="00D6259F"/>
    <w:rsid w:val="00D62ED8"/>
    <w:rsid w:val="00D65BA7"/>
    <w:rsid w:val="00D67219"/>
    <w:rsid w:val="00D7036D"/>
    <w:rsid w:val="00D70D47"/>
    <w:rsid w:val="00D75023"/>
    <w:rsid w:val="00D77A2B"/>
    <w:rsid w:val="00D80B86"/>
    <w:rsid w:val="00D81D8F"/>
    <w:rsid w:val="00D91598"/>
    <w:rsid w:val="00D918B9"/>
    <w:rsid w:val="00D9211A"/>
    <w:rsid w:val="00D93F71"/>
    <w:rsid w:val="00D94C02"/>
    <w:rsid w:val="00D95B17"/>
    <w:rsid w:val="00D96889"/>
    <w:rsid w:val="00D97487"/>
    <w:rsid w:val="00D974AF"/>
    <w:rsid w:val="00DA08F9"/>
    <w:rsid w:val="00DA2776"/>
    <w:rsid w:val="00DA43AC"/>
    <w:rsid w:val="00DA583A"/>
    <w:rsid w:val="00DA7741"/>
    <w:rsid w:val="00DB5CF9"/>
    <w:rsid w:val="00DB5F68"/>
    <w:rsid w:val="00DC252B"/>
    <w:rsid w:val="00DC4F16"/>
    <w:rsid w:val="00DC57A7"/>
    <w:rsid w:val="00DC5FBD"/>
    <w:rsid w:val="00DC6448"/>
    <w:rsid w:val="00DC747A"/>
    <w:rsid w:val="00DD11B9"/>
    <w:rsid w:val="00DD2823"/>
    <w:rsid w:val="00DD3EC2"/>
    <w:rsid w:val="00DE27F3"/>
    <w:rsid w:val="00DE2BE0"/>
    <w:rsid w:val="00DE2CB5"/>
    <w:rsid w:val="00DE3EAC"/>
    <w:rsid w:val="00DF41CE"/>
    <w:rsid w:val="00DF5EA8"/>
    <w:rsid w:val="00E00A42"/>
    <w:rsid w:val="00E01F49"/>
    <w:rsid w:val="00E057DF"/>
    <w:rsid w:val="00E10980"/>
    <w:rsid w:val="00E10A31"/>
    <w:rsid w:val="00E112C6"/>
    <w:rsid w:val="00E12D88"/>
    <w:rsid w:val="00E12E3E"/>
    <w:rsid w:val="00E14780"/>
    <w:rsid w:val="00E1675E"/>
    <w:rsid w:val="00E16BDB"/>
    <w:rsid w:val="00E16C91"/>
    <w:rsid w:val="00E200CB"/>
    <w:rsid w:val="00E209F2"/>
    <w:rsid w:val="00E21AC6"/>
    <w:rsid w:val="00E2470F"/>
    <w:rsid w:val="00E2712C"/>
    <w:rsid w:val="00E313B7"/>
    <w:rsid w:val="00E314B8"/>
    <w:rsid w:val="00E318D0"/>
    <w:rsid w:val="00E33EE0"/>
    <w:rsid w:val="00E36E63"/>
    <w:rsid w:val="00E412F1"/>
    <w:rsid w:val="00E42261"/>
    <w:rsid w:val="00E46EA9"/>
    <w:rsid w:val="00E51EEE"/>
    <w:rsid w:val="00E52647"/>
    <w:rsid w:val="00E5489C"/>
    <w:rsid w:val="00E566F5"/>
    <w:rsid w:val="00E5743F"/>
    <w:rsid w:val="00E61DE5"/>
    <w:rsid w:val="00E61E6B"/>
    <w:rsid w:val="00E61ED3"/>
    <w:rsid w:val="00E7065A"/>
    <w:rsid w:val="00E713D3"/>
    <w:rsid w:val="00E71942"/>
    <w:rsid w:val="00E753F4"/>
    <w:rsid w:val="00E7556E"/>
    <w:rsid w:val="00E76560"/>
    <w:rsid w:val="00E82477"/>
    <w:rsid w:val="00E85930"/>
    <w:rsid w:val="00E873BE"/>
    <w:rsid w:val="00E91142"/>
    <w:rsid w:val="00E9127E"/>
    <w:rsid w:val="00E91DDF"/>
    <w:rsid w:val="00E95A66"/>
    <w:rsid w:val="00E97DA8"/>
    <w:rsid w:val="00EA0D70"/>
    <w:rsid w:val="00EA25D6"/>
    <w:rsid w:val="00EA2734"/>
    <w:rsid w:val="00EA3335"/>
    <w:rsid w:val="00EA54BC"/>
    <w:rsid w:val="00EA6FA1"/>
    <w:rsid w:val="00EB1457"/>
    <w:rsid w:val="00EB17D5"/>
    <w:rsid w:val="00EB4FEA"/>
    <w:rsid w:val="00EB66B1"/>
    <w:rsid w:val="00EC0FF4"/>
    <w:rsid w:val="00EC28C4"/>
    <w:rsid w:val="00EC3D59"/>
    <w:rsid w:val="00EC56E1"/>
    <w:rsid w:val="00EC779B"/>
    <w:rsid w:val="00ED138F"/>
    <w:rsid w:val="00ED56AE"/>
    <w:rsid w:val="00ED7354"/>
    <w:rsid w:val="00EE1696"/>
    <w:rsid w:val="00EE24D9"/>
    <w:rsid w:val="00EE471B"/>
    <w:rsid w:val="00EE5A06"/>
    <w:rsid w:val="00EF0341"/>
    <w:rsid w:val="00EF1D56"/>
    <w:rsid w:val="00EF454A"/>
    <w:rsid w:val="00EF46A7"/>
    <w:rsid w:val="00EF51D3"/>
    <w:rsid w:val="00F0228C"/>
    <w:rsid w:val="00F0499E"/>
    <w:rsid w:val="00F0517B"/>
    <w:rsid w:val="00F06274"/>
    <w:rsid w:val="00F06D39"/>
    <w:rsid w:val="00F10924"/>
    <w:rsid w:val="00F1379B"/>
    <w:rsid w:val="00F143A5"/>
    <w:rsid w:val="00F17910"/>
    <w:rsid w:val="00F31D8E"/>
    <w:rsid w:val="00F32987"/>
    <w:rsid w:val="00F333F3"/>
    <w:rsid w:val="00F34645"/>
    <w:rsid w:val="00F367F1"/>
    <w:rsid w:val="00F373AF"/>
    <w:rsid w:val="00F37F8C"/>
    <w:rsid w:val="00F405A5"/>
    <w:rsid w:val="00F419B2"/>
    <w:rsid w:val="00F41E09"/>
    <w:rsid w:val="00F46B70"/>
    <w:rsid w:val="00F50711"/>
    <w:rsid w:val="00F50DD8"/>
    <w:rsid w:val="00F522B6"/>
    <w:rsid w:val="00F55A17"/>
    <w:rsid w:val="00F62C53"/>
    <w:rsid w:val="00F6313D"/>
    <w:rsid w:val="00F66132"/>
    <w:rsid w:val="00F66434"/>
    <w:rsid w:val="00F6781E"/>
    <w:rsid w:val="00F73319"/>
    <w:rsid w:val="00F73986"/>
    <w:rsid w:val="00F74CC6"/>
    <w:rsid w:val="00F77DB7"/>
    <w:rsid w:val="00F80BE6"/>
    <w:rsid w:val="00F8392C"/>
    <w:rsid w:val="00F83E91"/>
    <w:rsid w:val="00F8530D"/>
    <w:rsid w:val="00F862EA"/>
    <w:rsid w:val="00F8638A"/>
    <w:rsid w:val="00F876E7"/>
    <w:rsid w:val="00F903A6"/>
    <w:rsid w:val="00F94D9A"/>
    <w:rsid w:val="00FA02C7"/>
    <w:rsid w:val="00FA1544"/>
    <w:rsid w:val="00FA4617"/>
    <w:rsid w:val="00FA4B99"/>
    <w:rsid w:val="00FA6498"/>
    <w:rsid w:val="00FA6C1C"/>
    <w:rsid w:val="00FB1722"/>
    <w:rsid w:val="00FB4A47"/>
    <w:rsid w:val="00FB5EBC"/>
    <w:rsid w:val="00FB68C1"/>
    <w:rsid w:val="00FB6D3A"/>
    <w:rsid w:val="00FC3378"/>
    <w:rsid w:val="00FC35BA"/>
    <w:rsid w:val="00FC7D96"/>
    <w:rsid w:val="00FD1B6E"/>
    <w:rsid w:val="00FD2651"/>
    <w:rsid w:val="00FD4513"/>
    <w:rsid w:val="00FD5614"/>
    <w:rsid w:val="00FD692F"/>
    <w:rsid w:val="00FD72D1"/>
    <w:rsid w:val="00FD7882"/>
    <w:rsid w:val="00FE1E96"/>
    <w:rsid w:val="00FE1EC3"/>
    <w:rsid w:val="00FE4C90"/>
    <w:rsid w:val="00FE61C7"/>
    <w:rsid w:val="00FE6C62"/>
    <w:rsid w:val="00FF0003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098"/>
    <o:shapelayout v:ext="edit">
      <o:idmap v:ext="edit" data="1"/>
    </o:shapelayout>
  </w:shapeDefaults>
  <w:decimalSymbol w:val="."/>
  <w:listSeparator w:val=","/>
  <w15:docId w15:val="{7E4917DA-7E5A-4374-B9F5-9C83FC1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88F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C82"/>
    <w:pPr>
      <w:keepNext/>
      <w:keepLines/>
      <w:outlineLvl w:val="1"/>
    </w:pPr>
    <w:rPr>
      <w:rFonts w:eastAsiaTheme="majorEastAsia"/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2852"/>
    <w:pPr>
      <w:keepNext/>
      <w:keepLines/>
      <w:spacing w:before="240" w:after="120"/>
      <w:outlineLvl w:val="2"/>
    </w:pPr>
    <w:rPr>
      <w:rFonts w:eastAsiaTheme="majorEastAsia"/>
      <w:b/>
      <w:bCs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C82"/>
    <w:rPr>
      <w:rFonts w:eastAsiaTheme="majorEastAs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2852"/>
    <w:rPr>
      <w:rFonts w:eastAsiaTheme="majorEastAsi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572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0B"/>
    <w:pPr>
      <w:ind w:left="720"/>
      <w:contextualSpacing/>
    </w:pPr>
  </w:style>
  <w:style w:type="table" w:styleId="TableGrid">
    <w:name w:val="Table Grid"/>
    <w:basedOn w:val="TableNormal"/>
    <w:uiPriority w:val="59"/>
    <w:rsid w:val="0090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2852"/>
  </w:style>
  <w:style w:type="paragraph" w:styleId="Footer">
    <w:name w:val="footer"/>
    <w:basedOn w:val="Normal"/>
    <w:link w:val="Foot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852"/>
  </w:style>
  <w:style w:type="paragraph" w:styleId="BalloonText">
    <w:name w:val="Balloon Text"/>
    <w:basedOn w:val="Normal"/>
    <w:link w:val="BalloonTextChar"/>
    <w:uiPriority w:val="99"/>
    <w:semiHidden/>
    <w:unhideWhenUsed/>
    <w:rsid w:val="008E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127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270D"/>
    <w:pPr>
      <w:spacing w:line="240" w:lineRule="atLeast"/>
    </w:pPr>
    <w:rPr>
      <w:rFonts w:ascii="Verdana" w:eastAsia="Times" w:hAnsi="Verdana" w:cs="Times New Roman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21270D"/>
    <w:rPr>
      <w:rFonts w:ascii="Verdana" w:eastAsia="Times" w:hAnsi="Verdana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53"/>
    <w:pPr>
      <w:spacing w:line="240" w:lineRule="auto"/>
    </w:pPr>
    <w:rPr>
      <w:rFonts w:ascii="Arial" w:eastAsiaTheme="minorHAnsi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53"/>
    <w:rPr>
      <w:rFonts w:ascii="Verdana" w:eastAsia="Times" w:hAnsi="Verdana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Andrew Hall</cp:lastModifiedBy>
  <cp:revision>130</cp:revision>
  <cp:lastPrinted>2017-08-25T16:09:00Z</cp:lastPrinted>
  <dcterms:created xsi:type="dcterms:W3CDTF">2014-10-14T14:58:00Z</dcterms:created>
  <dcterms:modified xsi:type="dcterms:W3CDTF">2017-08-25T16:09:00Z</dcterms:modified>
</cp:coreProperties>
</file>